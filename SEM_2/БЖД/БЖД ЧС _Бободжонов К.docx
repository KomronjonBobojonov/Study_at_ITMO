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5"/>
        <w:ind w:left="628" w:right="619"/>
        <w:jc w:val="center"/>
      </w:pPr>
      <w:r>
        <w:pict>
          <v:rect id="_x0000_s1026" o:spid="_x0000_s1026" o:spt="1" style="position:absolute;left:0pt;margin-left:0pt;margin-top:0pt;height:0pt;width:0pt;mso-position-horizontal-relative:page;mso-position-vertical-relative:page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Министерство</w:t>
      </w:r>
      <w:r>
        <w:rPr>
          <w:spacing w:val="-3"/>
        </w:rPr>
        <w:t xml:space="preserve"> </w:t>
      </w:r>
      <w:r>
        <w:t>науки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>
      <w:pPr>
        <w:pStyle w:val="5"/>
        <w:spacing w:before="160" w:line="256" w:lineRule="auto"/>
        <w:ind w:left="1802" w:right="1791" w:hanging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  <w:r>
        <w:rPr>
          <w:spacing w:val="-3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>
      <w:pPr>
        <w:pStyle w:val="2"/>
        <w:spacing w:before="185"/>
        <w:ind w:left="628" w:right="619"/>
        <w:jc w:val="center"/>
      </w:pPr>
      <w:r>
        <w:t>«НАЦИОНАЛЬНЫЙ</w:t>
      </w:r>
      <w:r>
        <w:rPr>
          <w:spacing w:val="-4"/>
        </w:rPr>
        <w:t xml:space="preserve"> </w:t>
      </w:r>
      <w:r>
        <w:t>ИССЛЕДОВАТЕЛЬСКИЙ</w:t>
      </w:r>
      <w:r>
        <w:rPr>
          <w:spacing w:val="-3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ИТМО»</w:t>
      </w: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spacing w:before="178"/>
        <w:ind w:left="628" w:right="619"/>
        <w:jc w:val="center"/>
      </w:pPr>
      <w:r>
        <w:t>ОТЧЕТ</w:t>
      </w:r>
      <w:r>
        <w:rPr>
          <w:spacing w:val="-1"/>
        </w:rPr>
        <w:t xml:space="preserve"> </w:t>
      </w:r>
      <w:r>
        <w:t>по лабораторной</w:t>
      </w:r>
      <w:r>
        <w:rPr>
          <w:spacing w:val="-2"/>
        </w:rPr>
        <w:t xml:space="preserve"> </w:t>
      </w:r>
      <w:r>
        <w:t>работе</w:t>
      </w:r>
    </w:p>
    <w:p>
      <w:pPr>
        <w:pStyle w:val="5"/>
        <w:spacing w:before="160"/>
        <w:ind w:left="628" w:right="619"/>
        <w:jc w:val="center"/>
      </w:pPr>
      <w:r>
        <w:t>«Готовность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чрезвычайным</w:t>
      </w:r>
      <w:r>
        <w:rPr>
          <w:spacing w:val="-3"/>
        </w:rPr>
        <w:t xml:space="preserve"> </w:t>
      </w:r>
      <w:r>
        <w:t>ситуациям.</w:t>
      </w:r>
    </w:p>
    <w:p>
      <w:pPr>
        <w:spacing w:before="160" w:line="376" w:lineRule="auto"/>
        <w:ind w:left="1513" w:right="1502" w:firstLine="0"/>
        <w:jc w:val="center"/>
        <w:rPr>
          <w:sz w:val="24"/>
        </w:rPr>
      </w:pPr>
      <w:r>
        <w:rPr>
          <w:sz w:val="24"/>
        </w:rPr>
        <w:t>Персональная ответственность. Пожарная безопасность»</w:t>
      </w:r>
      <w:r>
        <w:rPr>
          <w:spacing w:val="-50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2"/>
          <w:sz w:val="24"/>
        </w:rPr>
        <w:t xml:space="preserve"> </w:t>
      </w:r>
      <w:r>
        <w:rPr>
          <w:sz w:val="24"/>
        </w:rPr>
        <w:t>«</w:t>
      </w:r>
      <w:r>
        <w:rPr>
          <w:b/>
          <w:sz w:val="24"/>
        </w:rPr>
        <w:t>Безопасность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жизнедеятельности</w:t>
      </w:r>
      <w:r>
        <w:rPr>
          <w:sz w:val="24"/>
        </w:rPr>
        <w:t>»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spacing w:before="7"/>
        <w:rPr>
          <w:sz w:val="29"/>
        </w:rPr>
      </w:pPr>
    </w:p>
    <w:p>
      <w:pPr>
        <w:pStyle w:val="5"/>
        <w:tabs>
          <w:tab w:val="left" w:pos="2495"/>
        </w:tabs>
        <w:ind w:left="229"/>
        <w:rPr>
          <w:rFonts w:hint="default"/>
          <w:lang w:val="ru-RU"/>
        </w:rPr>
      </w:pPr>
      <w:r>
        <w:pict>
          <v:rect id="_x0000_s1027" o:spid="_x0000_s1027" o:spt="1" style="position:absolute;left:0pt;margin-left:0pt;margin-top:0pt;height:0pt;width:0pt;mso-position-horizontal-relative:page;mso-wrap-distance-bottom:0pt;mso-wrap-distance-top:0pt;z-index:-2516531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pict>
          <v:rect id="_x0000_s1028" o:spid="_x0000_s1028" o:spt="1" style="position:absolute;left:0pt;margin-left:0pt;margin-top:0pt;height:0pt;width:0pt;mso-position-horizontal-relative:page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Автор:</w:t>
      </w:r>
      <w:r>
        <w:tab/>
      </w:r>
      <w:r>
        <w:rPr>
          <w:rFonts w:hint="default"/>
          <w:lang w:val="ru-RU"/>
        </w:rPr>
        <w:t>Бободжонов Комронджон Давронджонович</w:t>
      </w:r>
    </w:p>
    <w:p>
      <w:pPr>
        <w:tabs>
          <w:tab w:val="left" w:pos="2495"/>
        </w:tabs>
        <w:spacing w:before="90"/>
        <w:ind w:left="229" w:right="0" w:firstLine="0"/>
        <w:jc w:val="left"/>
        <w:rPr>
          <w:rFonts w:ascii="Times New Roman" w:hAnsi="Times New Roman"/>
          <w:sz w:val="28"/>
        </w:rPr>
      </w:pPr>
      <w:r>
        <w:rPr>
          <w:sz w:val="24"/>
        </w:rPr>
        <w:t>Факультет:</w:t>
      </w:r>
      <w:r>
        <w:rPr>
          <w:sz w:val="24"/>
        </w:rPr>
        <w:tab/>
      </w:r>
      <w:r>
        <w:rPr>
          <w:rFonts w:ascii="Times New Roman" w:hAnsi="Times New Roman"/>
          <w:position w:val="-2"/>
          <w:sz w:val="28"/>
        </w:rPr>
        <w:t>ПИиКТ,</w:t>
      </w:r>
      <w:r>
        <w:rPr>
          <w:rFonts w:ascii="Times New Roman" w:hAnsi="Times New Roman"/>
          <w:spacing w:val="-2"/>
          <w:position w:val="-2"/>
          <w:sz w:val="28"/>
        </w:rPr>
        <w:t xml:space="preserve"> </w:t>
      </w:r>
      <w:r>
        <w:rPr>
          <w:rFonts w:ascii="Times New Roman" w:hAnsi="Times New Roman"/>
          <w:position w:val="-2"/>
          <w:sz w:val="28"/>
        </w:rPr>
        <w:t>СППО</w:t>
      </w:r>
    </w:p>
    <w:p>
      <w:pPr>
        <w:pStyle w:val="5"/>
        <w:spacing w:before="9"/>
        <w:rPr>
          <w:rFonts w:ascii="Times New Roman"/>
          <w:sz w:val="10"/>
        </w:rPr>
      </w:pPr>
      <w:r>
        <w:pict>
          <v:rect id="_x0000_s1029" o:spid="_x0000_s1029" o:spt="1" style="position:absolute;left:0pt;margin-left:0pt;margin-top:0pt;height:0pt;width:0pt;mso-position-horizontal-relative:page;mso-wrap-distance-bottom:0pt;mso-wrap-distance-top:0pt;z-index:-2516531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tabs>
          <w:tab w:val="left" w:pos="2495"/>
        </w:tabs>
        <w:spacing w:before="93" w:line="470" w:lineRule="auto"/>
        <w:ind w:left="229" w:right="6134"/>
      </w:pPr>
      <w:r>
        <w:t>Группа:</w:t>
      </w:r>
      <w:r>
        <w:tab/>
      </w:r>
      <w:r>
        <w:rPr>
          <w:spacing w:val="-1"/>
        </w:rPr>
        <w:t>Р311</w:t>
      </w:r>
      <w:r>
        <w:rPr>
          <w:rFonts w:hint="default"/>
          <w:spacing w:val="-1"/>
          <w:lang w:val="ru-RU"/>
        </w:rPr>
        <w:t>3</w:t>
      </w:r>
      <w:r>
        <w:rPr>
          <w:spacing w:val="-50"/>
        </w:rPr>
        <w:t xml:space="preserve"> </w:t>
      </w:r>
      <w:r>
        <w:t>Преподаватели:</w:t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2"/>
        </w:rPr>
      </w:pPr>
      <w:r>
        <w:pict>
          <v:rect id="_x0000_s1030" o:spid="_x0000_s1030" o:spt="1" style="position:absolute;left:0pt;margin-left:0pt;margin-top:0pt;height:0pt;width:0pt;mso-position-horizontal-relative:page;mso-wrap-distance-bottom:0pt;mso-wrap-distance-top:0pt;z-index:-251652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3129280</wp:posOffset>
            </wp:positionH>
            <wp:positionV relativeFrom="paragraph">
              <wp:posOffset>213360</wp:posOffset>
            </wp:positionV>
            <wp:extent cx="1825625" cy="720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573" cy="72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4"/>
        <w:ind w:left="628" w:right="477"/>
        <w:jc w:val="center"/>
      </w:pPr>
      <w:r>
        <w:t>Санкт-Петербург</w:t>
      </w:r>
      <w:r>
        <w:rPr>
          <w:spacing w:val="-1"/>
        </w:rPr>
        <w:t xml:space="preserve"> </w:t>
      </w:r>
      <w:r>
        <w:t>2024</w:t>
      </w:r>
    </w:p>
    <w:p>
      <w:pPr>
        <w:spacing w:after="0"/>
        <w:jc w:val="center"/>
        <w:sectPr>
          <w:type w:val="continuous"/>
          <w:pgSz w:w="11900" w:h="16840"/>
          <w:pgMar w:top="1060" w:right="1020" w:bottom="280" w:left="1580" w:header="720" w:footer="720" w:gutter="0"/>
          <w:cols w:space="720" w:num="1"/>
        </w:sectPr>
      </w:pPr>
    </w:p>
    <w:p>
      <w:pPr>
        <w:pStyle w:val="2"/>
        <w:spacing w:before="75"/>
      </w:pPr>
      <w:r>
        <w:t>Цель</w:t>
      </w:r>
      <w:r>
        <w:rPr>
          <w:spacing w:val="-1"/>
        </w:rPr>
        <w:t xml:space="preserve"> </w:t>
      </w:r>
      <w:r>
        <w:t>работы:</w:t>
      </w:r>
    </w:p>
    <w:p>
      <w:pPr>
        <w:pStyle w:val="5"/>
        <w:spacing w:before="203" w:line="276" w:lineRule="auto"/>
        <w:ind w:left="119" w:right="107"/>
        <w:jc w:val="both"/>
      </w:pPr>
      <w:r>
        <w:t>Взять на себя личную ответственность за безопасность моей жизни, здоровья и</w:t>
      </w:r>
      <w:r>
        <w:rPr>
          <w:spacing w:val="1"/>
        </w:rPr>
        <w:t xml:space="preserve"> </w:t>
      </w:r>
      <w:r>
        <w:t>имущества, разработать и реализовать для себя меры безопасности в пределах</w:t>
      </w:r>
      <w:r>
        <w:rPr>
          <w:spacing w:val="1"/>
        </w:rPr>
        <w:t xml:space="preserve"> </w:t>
      </w:r>
      <w:r>
        <w:t>моего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проживания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моей</w:t>
      </w:r>
      <w:r>
        <w:rPr>
          <w:spacing w:val="1"/>
        </w:rPr>
        <w:t xml:space="preserve"> </w:t>
      </w:r>
      <w:r>
        <w:t>семьи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чрезвычайных</w:t>
      </w:r>
      <w:r>
        <w:rPr>
          <w:spacing w:val="1"/>
        </w:rPr>
        <w:t xml:space="preserve"> </w:t>
      </w:r>
      <w:r>
        <w:t>происшествий</w:t>
      </w:r>
      <w:r>
        <w:rPr>
          <w:spacing w:val="-2"/>
        </w:rPr>
        <w:t xml:space="preserve"> </w:t>
      </w:r>
      <w:r>
        <w:t>локального и</w:t>
      </w:r>
      <w:r>
        <w:rPr>
          <w:spacing w:val="-1"/>
        </w:rPr>
        <w:t xml:space="preserve"> </w:t>
      </w:r>
      <w:r>
        <w:t>масштабного характера.</w:t>
      </w:r>
    </w:p>
    <w:p>
      <w:pPr>
        <w:pStyle w:val="5"/>
        <w:rPr>
          <w:sz w:val="28"/>
        </w:rPr>
      </w:pPr>
    </w:p>
    <w:p>
      <w:pPr>
        <w:pStyle w:val="5"/>
        <w:rPr>
          <w:sz w:val="27"/>
        </w:rPr>
      </w:pPr>
    </w:p>
    <w:p>
      <w:pPr>
        <w:pStyle w:val="2"/>
      </w:pPr>
      <w:r>
        <w:t>Задачи</w:t>
      </w:r>
      <w:r>
        <w:rPr>
          <w:spacing w:val="-1"/>
        </w:rPr>
        <w:t xml:space="preserve"> </w:t>
      </w:r>
      <w:r>
        <w:t>работы:</w:t>
      </w:r>
    </w:p>
    <w:p>
      <w:pPr>
        <w:pStyle w:val="7"/>
        <w:numPr>
          <w:ilvl w:val="0"/>
          <w:numId w:val="1"/>
        </w:numPr>
        <w:tabs>
          <w:tab w:val="left" w:pos="687"/>
        </w:tabs>
        <w:spacing w:before="199" w:after="0" w:line="261" w:lineRule="auto"/>
        <w:ind w:left="686" w:right="107" w:hanging="360"/>
        <w:jc w:val="left"/>
        <w:rPr>
          <w:sz w:val="24"/>
        </w:rPr>
      </w:pPr>
      <w:r>
        <w:rPr>
          <w:sz w:val="24"/>
        </w:rPr>
        <w:t>проанализировать</w:t>
      </w:r>
      <w:r>
        <w:rPr>
          <w:spacing w:val="46"/>
          <w:sz w:val="24"/>
        </w:rPr>
        <w:t xml:space="preserve"> </w:t>
      </w:r>
      <w:r>
        <w:rPr>
          <w:sz w:val="24"/>
        </w:rPr>
        <w:t>текущие</w:t>
      </w:r>
      <w:r>
        <w:rPr>
          <w:spacing w:val="46"/>
          <w:sz w:val="24"/>
        </w:rPr>
        <w:t xml:space="preserve"> </w:t>
      </w:r>
      <w:r>
        <w:rPr>
          <w:sz w:val="24"/>
        </w:rPr>
        <w:t>и</w:t>
      </w:r>
      <w:r>
        <w:rPr>
          <w:spacing w:val="46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46"/>
          <w:sz w:val="24"/>
        </w:rPr>
        <w:t xml:space="preserve"> </w:t>
      </w:r>
      <w:r>
        <w:rPr>
          <w:b/>
          <w:sz w:val="24"/>
        </w:rPr>
        <w:t>вероятные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риски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моей</w:t>
      </w:r>
      <w:r>
        <w:rPr>
          <w:spacing w:val="46"/>
          <w:sz w:val="24"/>
        </w:rPr>
        <w:t xml:space="preserve"> </w:t>
      </w:r>
      <w:r>
        <w:rPr>
          <w:sz w:val="24"/>
        </w:rPr>
        <w:t>жизни,</w:t>
      </w:r>
      <w:r>
        <w:rPr>
          <w:spacing w:val="-50"/>
          <w:sz w:val="24"/>
        </w:rPr>
        <w:t xml:space="preserve"> </w:t>
      </w:r>
      <w:r>
        <w:rPr>
          <w:sz w:val="24"/>
        </w:rPr>
        <w:t>здоровью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имуществу,</w:t>
      </w:r>
    </w:p>
    <w:p>
      <w:pPr>
        <w:pStyle w:val="7"/>
        <w:numPr>
          <w:ilvl w:val="0"/>
          <w:numId w:val="1"/>
        </w:numPr>
        <w:tabs>
          <w:tab w:val="left" w:pos="687"/>
        </w:tabs>
        <w:spacing w:before="16" w:after="0" w:line="261" w:lineRule="auto"/>
        <w:ind w:left="686" w:right="107" w:hanging="360"/>
        <w:jc w:val="left"/>
        <w:rPr>
          <w:sz w:val="24"/>
        </w:rPr>
      </w:pPr>
      <w:r>
        <w:rPr>
          <w:sz w:val="24"/>
        </w:rPr>
        <w:t>собрать</w:t>
      </w:r>
      <w:r>
        <w:rPr>
          <w:spacing w:val="60"/>
          <w:sz w:val="24"/>
        </w:rPr>
        <w:t xml:space="preserve"> </w:t>
      </w:r>
      <w:r>
        <w:rPr>
          <w:sz w:val="24"/>
        </w:rPr>
        <w:t>подробную</w:t>
      </w:r>
      <w:r>
        <w:rPr>
          <w:spacing w:val="60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60"/>
          <w:sz w:val="24"/>
        </w:rPr>
        <w:t xml:space="preserve"> </w:t>
      </w:r>
      <w:r>
        <w:rPr>
          <w:sz w:val="24"/>
        </w:rPr>
        <w:t>о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 xml:space="preserve">защите  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 xml:space="preserve">моего  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 xml:space="preserve">места  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проживания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пожарной опасности</w:t>
      </w:r>
      <w:r>
        <w:rPr>
          <w:sz w:val="24"/>
        </w:rPr>
        <w:t>,</w:t>
      </w:r>
    </w:p>
    <w:p>
      <w:pPr>
        <w:pStyle w:val="7"/>
        <w:numPr>
          <w:ilvl w:val="0"/>
          <w:numId w:val="1"/>
        </w:numPr>
        <w:tabs>
          <w:tab w:val="left" w:pos="687"/>
        </w:tabs>
        <w:spacing w:before="16" w:after="0" w:line="240" w:lineRule="auto"/>
        <w:ind w:left="686" w:right="0" w:hanging="361"/>
        <w:jc w:val="left"/>
        <w:rPr>
          <w:b/>
          <w:sz w:val="24"/>
        </w:rPr>
      </w:pPr>
      <w:r>
        <w:rPr>
          <w:sz w:val="24"/>
        </w:rPr>
        <w:t>разработать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реализовать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себя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предупредительные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меры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защиты</w:t>
      </w:r>
    </w:p>
    <w:p>
      <w:pPr>
        <w:pStyle w:val="5"/>
        <w:spacing w:before="26"/>
        <w:ind w:left="686"/>
      </w:pPr>
      <w:r>
        <w:t>от</w:t>
      </w:r>
      <w:r>
        <w:rPr>
          <w:spacing w:val="-3"/>
        </w:rPr>
        <w:t xml:space="preserve"> </w:t>
      </w:r>
      <w:r>
        <w:t>чрезвычайных</w:t>
      </w:r>
      <w:r>
        <w:rPr>
          <w:spacing w:val="-2"/>
        </w:rPr>
        <w:t xml:space="preserve"> </w:t>
      </w:r>
      <w:r>
        <w:t>происшествий,</w:t>
      </w:r>
    </w:p>
    <w:p>
      <w:pPr>
        <w:pStyle w:val="7"/>
        <w:numPr>
          <w:ilvl w:val="0"/>
          <w:numId w:val="1"/>
        </w:numPr>
        <w:tabs>
          <w:tab w:val="left" w:pos="687"/>
          <w:tab w:val="left" w:pos="2167"/>
          <w:tab w:val="left" w:pos="2613"/>
          <w:tab w:val="left" w:pos="4455"/>
          <w:tab w:val="left" w:pos="6194"/>
          <w:tab w:val="left" w:pos="7102"/>
          <w:tab w:val="left" w:pos="7802"/>
        </w:tabs>
        <w:spacing w:before="40" w:after="0" w:line="256" w:lineRule="auto"/>
        <w:ind w:left="686" w:right="107" w:hanging="360"/>
        <w:jc w:val="left"/>
        <w:rPr>
          <w:sz w:val="24"/>
        </w:rPr>
      </w:pPr>
      <w:r>
        <w:rPr>
          <w:sz w:val="24"/>
        </w:rPr>
        <w:t>продумать</w:t>
      </w:r>
      <w:r>
        <w:rPr>
          <w:sz w:val="24"/>
        </w:rPr>
        <w:tab/>
      </w:r>
      <w:r>
        <w:rPr>
          <w:sz w:val="24"/>
        </w:rPr>
        <w:t>и</w:t>
      </w:r>
      <w:r>
        <w:rPr>
          <w:sz w:val="24"/>
        </w:rPr>
        <w:tab/>
      </w:r>
      <w:r>
        <w:rPr>
          <w:b/>
          <w:sz w:val="24"/>
        </w:rPr>
        <w:t>предпринять</w:t>
      </w:r>
      <w:r>
        <w:rPr>
          <w:b/>
          <w:sz w:val="24"/>
        </w:rPr>
        <w:tab/>
      </w:r>
      <w:r>
        <w:rPr>
          <w:b/>
          <w:sz w:val="24"/>
        </w:rPr>
        <w:t>конкретные</w:t>
      </w:r>
      <w:r>
        <w:rPr>
          <w:b/>
          <w:sz w:val="24"/>
        </w:rPr>
        <w:tab/>
      </w:r>
      <w:r>
        <w:rPr>
          <w:b/>
          <w:sz w:val="24"/>
        </w:rPr>
        <w:t>шаги</w:t>
      </w:r>
      <w:r>
        <w:rPr>
          <w:b/>
          <w:sz w:val="24"/>
        </w:rPr>
        <w:tab/>
      </w:r>
      <w:r>
        <w:rPr>
          <w:sz w:val="24"/>
        </w:rPr>
        <w:t>для</w:t>
      </w:r>
      <w:r>
        <w:rPr>
          <w:sz w:val="24"/>
        </w:rPr>
        <w:tab/>
      </w:r>
      <w:r>
        <w:rPr>
          <w:spacing w:val="-1"/>
          <w:sz w:val="24"/>
        </w:rPr>
        <w:t>обеспечения</w:t>
      </w:r>
      <w:r>
        <w:rPr>
          <w:spacing w:val="-50"/>
          <w:sz w:val="24"/>
        </w:rPr>
        <w:t xml:space="preserve"> </w:t>
      </w:r>
      <w:r>
        <w:rPr>
          <w:sz w:val="24"/>
        </w:rPr>
        <w:t>максимальной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меня и</w:t>
      </w:r>
      <w:r>
        <w:rPr>
          <w:spacing w:val="-1"/>
          <w:sz w:val="24"/>
        </w:rPr>
        <w:t xml:space="preserve"> </w:t>
      </w:r>
      <w:r>
        <w:rPr>
          <w:sz w:val="24"/>
        </w:rPr>
        <w:t>моих близких.</w:t>
      </w:r>
    </w:p>
    <w:p>
      <w:pPr>
        <w:pStyle w:val="5"/>
        <w:rPr>
          <w:sz w:val="28"/>
        </w:rPr>
      </w:pPr>
    </w:p>
    <w:p>
      <w:pPr>
        <w:pStyle w:val="5"/>
        <w:spacing w:before="6"/>
        <w:rPr>
          <w:sz w:val="27"/>
        </w:rPr>
      </w:pPr>
    </w:p>
    <w:p>
      <w:pPr>
        <w:pStyle w:val="2"/>
        <w:spacing w:before="1"/>
      </w:pPr>
      <w:r>
        <w:t>Задание</w:t>
      </w:r>
      <w:r>
        <w:rPr>
          <w:spacing w:val="-1"/>
        </w:rPr>
        <w:t xml:space="preserve"> </w:t>
      </w:r>
      <w:r>
        <w:t>1: Проработка безопасности</w:t>
      </w:r>
      <w:r>
        <w:rPr>
          <w:spacing w:val="-1"/>
        </w:rPr>
        <w:t xml:space="preserve"> </w:t>
      </w:r>
      <w:r>
        <w:t>ежедневной жизни</w:t>
      </w:r>
    </w:p>
    <w:p>
      <w:pPr>
        <w:pStyle w:val="5"/>
        <w:spacing w:before="198" w:line="276" w:lineRule="auto"/>
        <w:ind w:left="119" w:right="107"/>
        <w:jc w:val="both"/>
      </w:pPr>
      <w:r>
        <w:t>Провести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вероятных</w:t>
      </w:r>
      <w:r>
        <w:rPr>
          <w:spacing w:val="1"/>
        </w:rPr>
        <w:t xml:space="preserve"> </w:t>
      </w:r>
      <w:r>
        <w:t>опасностей</w:t>
      </w:r>
      <w:r>
        <w:rPr>
          <w:spacing w:val="1"/>
        </w:rPr>
        <w:t xml:space="preserve"> </w:t>
      </w:r>
      <w:r>
        <w:t>вашей</w:t>
      </w:r>
      <w:r>
        <w:rPr>
          <w:spacing w:val="1"/>
        </w:rPr>
        <w:t xml:space="preserve"> </w:t>
      </w:r>
      <w:r>
        <w:t>жизни,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имуществу</w:t>
      </w:r>
      <w:r>
        <w:rPr>
          <w:spacing w:val="1"/>
        </w:rPr>
        <w:t xml:space="preserve"> </w:t>
      </w:r>
      <w:r>
        <w:t>безопасности в пределах своего места проживания и своей семьи и реализовать</w:t>
      </w:r>
      <w:r>
        <w:rPr>
          <w:spacing w:val="1"/>
        </w:rPr>
        <w:t xml:space="preserve"> </w:t>
      </w:r>
      <w:r>
        <w:t>конкретные</w:t>
      </w:r>
      <w:r>
        <w:rPr>
          <w:spacing w:val="1"/>
        </w:rPr>
        <w:t xml:space="preserve"> </w:t>
      </w:r>
      <w:r>
        <w:t>шаги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минимизации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последствий</w:t>
      </w:r>
      <w:r>
        <w:rPr>
          <w:spacing w:val="1"/>
        </w:rPr>
        <w:t xml:space="preserve"> </w:t>
      </w:r>
      <w:r>
        <w:t>чрезвычайных</w:t>
      </w:r>
      <w:r>
        <w:rPr>
          <w:spacing w:val="-1"/>
        </w:rPr>
        <w:t xml:space="preserve"> </w:t>
      </w:r>
      <w:r>
        <w:t>ситуаций.</w:t>
      </w:r>
    </w:p>
    <w:p>
      <w:pPr>
        <w:pStyle w:val="2"/>
        <w:spacing w:before="160"/>
        <w:jc w:val="both"/>
      </w:pPr>
      <w:r>
        <w:t>Пункт</w:t>
      </w:r>
      <w:r>
        <w:rPr>
          <w:spacing w:val="-1"/>
        </w:rPr>
        <w:t xml:space="preserve"> </w:t>
      </w:r>
      <w:r>
        <w:t>1.1.</w:t>
      </w:r>
    </w:p>
    <w:p>
      <w:pPr>
        <w:pStyle w:val="5"/>
        <w:spacing w:before="2"/>
        <w:rPr>
          <w:b/>
          <w:sz w:val="17"/>
        </w:rPr>
      </w:pPr>
    </w:p>
    <w:tbl>
      <w:tblPr>
        <w:tblStyle w:val="4"/>
        <w:tblW w:w="0" w:type="auto"/>
        <w:tblInd w:w="129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6792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9062" w:type="dxa"/>
            <w:gridSpan w:val="2"/>
          </w:tcPr>
          <w:p>
            <w:pPr>
              <w:pStyle w:val="8"/>
              <w:spacing w:before="83" w:line="320" w:lineRule="atLeast"/>
              <w:ind w:left="110" w:right="1584"/>
              <w:rPr>
                <w:sz w:val="24"/>
              </w:rPr>
            </w:pPr>
            <w:r>
              <w:rPr>
                <w:sz w:val="24"/>
              </w:rPr>
              <w:t>Таблица 1 – Анализ наиболее вероятных в моем месте проживания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чрезвычайных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ситуаций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(масштабных 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локальных)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270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Мой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адрес: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sz w:val="24"/>
              </w:rPr>
              <w:t>Вяземский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переулок,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5-7,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Санкт-Петербург,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197022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2270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Масштабные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ЧС:</w:t>
            </w:r>
          </w:p>
        </w:tc>
        <w:tc>
          <w:tcPr>
            <w:tcW w:w="6792" w:type="dxa"/>
          </w:tcPr>
          <w:p>
            <w:pPr>
              <w:pStyle w:val="8"/>
              <w:spacing w:before="83" w:line="320" w:lineRule="atLeast"/>
              <w:ind w:right="1109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Аварии на промышленных предприятиях, дорожно-</w:t>
            </w:r>
            <w:r>
              <w:rPr>
                <w:i/>
                <w:color w:val="808080"/>
                <w:spacing w:val="-50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транспортные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происшествия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2270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Локальные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ЧС: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Газовая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экспансия, возгорание,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инфильтрация воды</w:t>
            </w:r>
          </w:p>
        </w:tc>
      </w:tr>
    </w:tbl>
    <w:p>
      <w:pPr>
        <w:pStyle w:val="5"/>
        <w:spacing w:before="242" w:line="273" w:lineRule="auto"/>
        <w:ind w:left="119" w:right="107"/>
        <w:jc w:val="both"/>
      </w:pPr>
      <w:r>
        <w:t>Опишите</w:t>
      </w:r>
      <w:r>
        <w:rPr>
          <w:spacing w:val="1"/>
        </w:rPr>
        <w:t xml:space="preserve"> </w:t>
      </w:r>
      <w:r>
        <w:t>ниже,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предприняты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вашей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муниципальных</w:t>
      </w:r>
      <w:r>
        <w:rPr>
          <w:spacing w:val="-1"/>
        </w:rPr>
        <w:t xml:space="preserve"> </w:t>
      </w:r>
      <w:r>
        <w:t>органов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минимизации</w:t>
      </w:r>
      <w:r>
        <w:rPr>
          <w:spacing w:val="-1"/>
        </w:rPr>
        <w:t xml:space="preserve"> </w:t>
      </w:r>
      <w:r>
        <w:t>вышеуказанных</w:t>
      </w:r>
      <w:r>
        <w:rPr>
          <w:spacing w:val="-1"/>
        </w:rPr>
        <w:t xml:space="preserve"> </w:t>
      </w:r>
      <w:r>
        <w:t>рисков</w:t>
      </w:r>
      <w:r>
        <w:rPr>
          <w:spacing w:val="-1"/>
        </w:rPr>
        <w:t xml:space="preserve"> </w:t>
      </w:r>
      <w:r>
        <w:t>ЧС.</w:t>
      </w:r>
    </w:p>
    <w:p>
      <w:pPr>
        <w:pStyle w:val="5"/>
        <w:spacing w:before="6"/>
        <w:rPr>
          <w:sz w:val="10"/>
        </w:rPr>
      </w:pPr>
      <w:r>
        <w:pict>
          <v:group id="_x0000_s1031" o:spid="_x0000_s1031" o:spt="203" style="position:absolute;left:0pt;margin-left:0pt;margin-top:0pt;height:0pt;width:0pt;mso-position-horizontal-relative:page;mso-wrap-distance-bottom:0pt;mso-wrap-distance-top:0pt;z-index:-251651072;mso-width-relative:page;mso-height-relative:page;" coordorigin="1699,162" coordsize="9072,1522">
            <o:lock v:ext="edit"/>
            <v:shape id="_x0000_s1032" o:spid="_x0000_s1032" o:spt="202" type="#_x0000_t202" style="position:absolute;left:1704;top:623;height:1056;width:9063;" filled="f" stroked="t" coordsize="21600,21600">
              <v:path/>
              <v:fill on="f" focussize="0,0"/>
              <v:stroke weight="0pt" color="#A5A5A5"/>
              <v:imagedata o:title=""/>
              <o:lock v:ext="edit"/>
              <v:textbox inset="0mm,0mm,0mm,0mm">
                <w:txbxContent>
                  <w:p>
                    <w:pPr>
                      <w:spacing w:before="121" w:line="273" w:lineRule="auto"/>
                      <w:ind w:left="825" w:right="1111" w:hanging="360"/>
                      <w:jc w:val="left"/>
                      <w:rPr>
                        <w:rFonts w:ascii="Calibri" w:hAnsi="Calibri"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1.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Регулярные проверки и ремонтные работы на электростанциях,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трансформаторных подстанциях и теплотрассах позволяют повысить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8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надежность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энергоснабжения.</w:t>
                    </w:r>
                  </w:p>
                </w:txbxContent>
              </v:textbox>
            </v:shape>
            <v:shape id="_x0000_s1033" o:spid="_x0000_s1033" o:spt="202" type="#_x0000_t202" style="position:absolute;left:1704;top:167;height:456;width:9063;" filled="f" stroked="t" coordsize="21600,21600">
              <v:path/>
              <v:fill on="f" focussize="0,0"/>
              <v:stroke weight="0pt" color="#A5A5A5"/>
              <v:imagedata o:title=""/>
              <o:lock v:ext="edit"/>
              <v:textbox inset="0mm,0mm,0mm,0mm">
                <w:txbxContent>
                  <w:p>
                    <w:pPr>
                      <w:spacing w:before="122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Меры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по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минимизации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рисков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и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последствий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масштабных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ЧС: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footerReference r:id="rId5" w:type="default"/>
          <w:pgSz w:w="11900" w:h="16840"/>
          <w:pgMar w:top="1060" w:right="1020" w:bottom="1180" w:left="1580" w:header="0" w:footer="991" w:gutter="0"/>
          <w:pgNumType w:start="2"/>
          <w:cols w:space="720" w:num="1"/>
        </w:sectPr>
      </w:pPr>
    </w:p>
    <w:p>
      <w:pPr>
        <w:pStyle w:val="5"/>
        <w:ind w:left="119"/>
        <w:rPr>
          <w:sz w:val="20"/>
        </w:rPr>
      </w:pPr>
      <w:r>
        <w:rPr>
          <w:sz w:val="20"/>
        </w:rPr>
        <w:pict>
          <v:group id="_x0000_s1034" o:spid="_x0000_s1034" o:spt="203" style="height:0pt;width:0pt;" coordsize="9072,2036">
            <o:lock v:ext="edit"/>
            <v:shape id="_x0000_s1035" o:spid="_x0000_s1035" o:spt="202" type="#_x0000_t202" style="position:absolute;left:4;top:460;height:1570;width:9063;" filled="f" stroked="t" coordsize="21600,21600">
              <v:path/>
              <v:fill on="f" focussize="0,0"/>
              <v:stroke weight="0pt" color="#A5A5A5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26"/>
                      </w:tabs>
                      <w:spacing w:before="1" w:line="276" w:lineRule="auto"/>
                      <w:ind w:left="825" w:right="298" w:hanging="360"/>
                      <w:jc w:val="left"/>
                      <w:rPr>
                        <w:rFonts w:ascii="Calibri" w:hAnsi="Calibri"/>
                        <w:i/>
                        <w:color w:val="808080"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На дорогах московского района установлена система видеонаблюдения, которая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помогает в мониторинге ситуации и оперативном реагировании на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происшествия.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26"/>
                      </w:tabs>
                      <w:spacing w:before="1" w:line="271" w:lineRule="auto"/>
                      <w:ind w:left="825" w:right="1138" w:hanging="360"/>
                      <w:jc w:val="left"/>
                      <w:rPr>
                        <w:i/>
                        <w:color w:val="808080"/>
                        <w:sz w:val="24"/>
                      </w:rPr>
                    </w:pP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Регулярно проверяется работоспособность сирен и громкоговорителей,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используемых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для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оповещения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населения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о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ЧС.</w:t>
                    </w:r>
                  </w:p>
                </w:txbxContent>
              </v:textbox>
            </v:shape>
            <v:shape id="_x0000_s1036" o:spid="_x0000_s1036" o:spt="202" type="#_x0000_t202" style="position:absolute;left:4;top:4;height:456;width:9063;" filled="f" stroked="t" coordsize="21600,21600">
              <v:path/>
              <v:fill on="f" focussize="0,0"/>
              <v:stroke weight="0pt" color="#A5A5A5"/>
              <v:imagedata o:title=""/>
              <o:lock v:ext="edit"/>
              <v:textbox inset="0mm,0mm,0mm,0mm">
                <w:txbxContent>
                  <w:p>
                    <w:pPr>
                      <w:spacing w:before="122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Меры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по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минимизации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рисков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и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последствий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масштабных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ЧС: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0"/>
        <w:rPr>
          <w:sz w:val="22"/>
        </w:rPr>
      </w:pPr>
      <w:r>
        <w:pict>
          <v:group id="_x0000_s1037" o:spid="_x0000_s1037" o:spt="203" style="position:absolute;left:0pt;margin-left:0pt;margin-top:0pt;height:0pt;width:0pt;mso-position-horizontal-relative:page;mso-wrap-distance-bottom:0pt;mso-wrap-distance-top:0pt;z-index:-251650048;mso-width-relative:page;mso-height-relative:page;" coordorigin="1699,307" coordsize="9072,1565">
            <o:lock v:ext="edit"/>
            <v:shape id="_x0000_s1038" o:spid="_x0000_s1038" o:spt="202" type="#_x0000_t202" style="position:absolute;left:1704;top:763;height:1104;width:9063;" filled="f" stroked="t" coordsize="21600,21600">
              <v:path/>
              <v:fill on="f" focussize="0,0"/>
              <v:stroke weight="0pt" color="#A5A5A5"/>
              <v:imagedata o:title=""/>
              <o:lock v:ext="edit"/>
              <v:textbox inset="0mm,0mm,0mm,0mm">
                <w:txbxContent>
                  <w:p>
                    <w:pPr>
                      <w:spacing w:before="122" w:line="276" w:lineRule="auto"/>
                      <w:ind w:left="105" w:right="1042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808080"/>
                        <w:sz w:val="24"/>
                      </w:rPr>
                      <w:t>Проводятся регулярные инструктажи по пожарной безопасности для</w:t>
                    </w:r>
                    <w:r>
                      <w:rPr>
                        <w:i/>
                        <w:color w:val="80808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808080"/>
                        <w:sz w:val="24"/>
                      </w:rPr>
                      <w:t>сотрудников и жильцов, что позволяет повысить их осведомленность о</w:t>
                    </w:r>
                    <w:r>
                      <w:rPr>
                        <w:i/>
                        <w:color w:val="808080"/>
                        <w:spacing w:val="-50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808080"/>
                        <w:sz w:val="24"/>
                      </w:rPr>
                      <w:t>правилах</w:t>
                    </w:r>
                    <w:r>
                      <w:rPr>
                        <w:i/>
                        <w:color w:val="80808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808080"/>
                        <w:sz w:val="24"/>
                      </w:rPr>
                      <w:t>пожарной безопасности и действиях в случае</w:t>
                    </w:r>
                    <w:r>
                      <w:rPr>
                        <w:i/>
                        <w:color w:val="80808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808080"/>
                        <w:sz w:val="24"/>
                      </w:rPr>
                      <w:t>ЧП.</w:t>
                    </w:r>
                  </w:p>
                </w:txbxContent>
              </v:textbox>
            </v:shape>
            <v:shape id="_x0000_s1039" o:spid="_x0000_s1039" o:spt="202" type="#_x0000_t202" style="position:absolute;left:1704;top:311;height:452;width:9063;" filled="f" stroked="t" coordsize="21600,21600">
              <v:path/>
              <v:fill on="f" focussize="0,0"/>
              <v:stroke weight="0pt" color="#A5A5A5"/>
              <v:imagedata o:title=""/>
              <o:lock v:ext="edit"/>
              <v:textbox inset="0mm,0mm,0mm,0mm">
                <w:txbxContent>
                  <w:p>
                    <w:pPr>
                      <w:spacing w:before="122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Меры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по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минимизации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рисков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и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последствий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локальных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ЧС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в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моем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доме: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line="255" w:lineRule="exact"/>
      </w:pPr>
      <w:r>
        <w:t>Пункт</w:t>
      </w:r>
      <w:r>
        <w:rPr>
          <w:spacing w:val="-1"/>
        </w:rPr>
        <w:t xml:space="preserve"> </w:t>
      </w:r>
      <w:r>
        <w:t>1.2.</w:t>
      </w:r>
    </w:p>
    <w:p>
      <w:pPr>
        <w:pStyle w:val="5"/>
        <w:spacing w:before="1"/>
        <w:rPr>
          <w:b/>
          <w:sz w:val="17"/>
        </w:rPr>
      </w:pPr>
    </w:p>
    <w:tbl>
      <w:tblPr>
        <w:tblStyle w:val="4"/>
        <w:tblW w:w="0" w:type="auto"/>
        <w:tblInd w:w="129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6792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</w:tblPrEx>
        <w:trPr>
          <w:trHeight w:val="762" w:hRule="atLeast"/>
        </w:trPr>
        <w:tc>
          <w:tcPr>
            <w:tcW w:w="9062" w:type="dxa"/>
            <w:gridSpan w:val="2"/>
          </w:tcPr>
          <w:p>
            <w:pPr>
              <w:pStyle w:val="8"/>
              <w:spacing w:before="83" w:line="320" w:lineRule="atLeast"/>
              <w:ind w:left="110" w:right="845"/>
              <w:rPr>
                <w:sz w:val="24"/>
              </w:rPr>
            </w:pPr>
            <w:r>
              <w:rPr>
                <w:sz w:val="24"/>
              </w:rPr>
              <w:t>Таблица 2 – Критические показатели загрязненности окружающей среды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в моем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проживания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270" w:type="dxa"/>
          </w:tcPr>
          <w:p>
            <w:pPr>
              <w:pStyle w:val="8"/>
              <w:spacing w:before="127"/>
              <w:ind w:left="110"/>
              <w:rPr>
                <w:sz w:val="24"/>
              </w:rPr>
            </w:pPr>
            <w:r>
              <w:rPr>
                <w:sz w:val="24"/>
              </w:rPr>
              <w:t>Мой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адрес:</w:t>
            </w:r>
          </w:p>
        </w:tc>
        <w:tc>
          <w:tcPr>
            <w:tcW w:w="6792" w:type="dxa"/>
          </w:tcPr>
          <w:p>
            <w:pPr>
              <w:pStyle w:val="8"/>
              <w:spacing w:before="127"/>
              <w:rPr>
                <w:i/>
                <w:sz w:val="24"/>
              </w:rPr>
            </w:pPr>
            <w:r>
              <w:rPr>
                <w:i/>
                <w:sz w:val="24"/>
              </w:rPr>
              <w:t>Вяземский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переулок,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5-7,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Санкт-Петербург,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197022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2270" w:type="dxa"/>
          </w:tcPr>
          <w:p>
            <w:pPr>
              <w:pStyle w:val="8"/>
              <w:spacing w:before="127" w:line="355" w:lineRule="auto"/>
              <w:ind w:left="110" w:right="309"/>
              <w:rPr>
                <w:sz w:val="24"/>
              </w:rPr>
            </w:pPr>
            <w:r>
              <w:rPr>
                <w:sz w:val="24"/>
              </w:rPr>
              <w:t>Вещество № 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класс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опасности:</w:t>
            </w:r>
          </w:p>
        </w:tc>
        <w:tc>
          <w:tcPr>
            <w:tcW w:w="6792" w:type="dxa"/>
          </w:tcPr>
          <w:p>
            <w:pPr>
              <w:pStyle w:val="8"/>
              <w:spacing w:before="126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color w:val="808080"/>
                <w:sz w:val="24"/>
              </w:rPr>
              <w:t>Свинец,</w:t>
            </w:r>
            <w:r>
              <w:rPr>
                <w:rFonts w:ascii="Calibri" w:hAnsi="Calibri"/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ПДК</w:t>
            </w:r>
            <w:r>
              <w:rPr>
                <w:rFonts w:ascii="Calibri" w:hAnsi="Calibri"/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в</w:t>
            </w:r>
            <w:r>
              <w:rPr>
                <w:rFonts w:ascii="Calibri" w:hAnsi="Calibri"/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почве</w:t>
            </w:r>
            <w:r>
              <w:rPr>
                <w:rFonts w:ascii="Calibri" w:hAnsi="Calibri"/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— &lt;</w:t>
            </w:r>
            <w:r>
              <w:rPr>
                <w:rFonts w:ascii="Calibri" w:hAnsi="Calibri"/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10 мг/кг, превышения</w:t>
            </w:r>
            <w:r>
              <w:rPr>
                <w:rFonts w:ascii="Calibri" w:hAnsi="Calibri"/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нету (норма</w:t>
            </w:r>
          </w:p>
          <w:p>
            <w:pPr>
              <w:pStyle w:val="8"/>
              <w:spacing w:before="43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color w:val="808080"/>
                <w:sz w:val="24"/>
              </w:rPr>
              <w:t>32.0</w:t>
            </w:r>
            <w:r>
              <w:rPr>
                <w:rFonts w:ascii="Calibri" w:hAnsi="Calibri"/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мг/к)</w:t>
            </w:r>
          </w:p>
          <w:p>
            <w:pPr>
              <w:pStyle w:val="8"/>
              <w:spacing w:before="163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color w:val="808080"/>
                <w:sz w:val="24"/>
              </w:rPr>
              <w:t>1</w:t>
            </w:r>
            <w:r>
              <w:rPr>
                <w:rFonts w:ascii="Calibri" w:hAnsi="Calibri"/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класс опасности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2270" w:type="dxa"/>
          </w:tcPr>
          <w:p>
            <w:pPr>
              <w:pStyle w:val="8"/>
              <w:spacing w:line="360" w:lineRule="auto"/>
              <w:ind w:left="110" w:right="309"/>
              <w:rPr>
                <w:sz w:val="24"/>
              </w:rPr>
            </w:pPr>
            <w:r>
              <w:rPr>
                <w:sz w:val="24"/>
              </w:rPr>
              <w:t>Вещество № 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класс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опасности:</w:t>
            </w:r>
          </w:p>
        </w:tc>
        <w:tc>
          <w:tcPr>
            <w:tcW w:w="6792" w:type="dxa"/>
          </w:tcPr>
          <w:p>
            <w:pPr>
              <w:pStyle w:val="8"/>
              <w:spacing w:before="121" w:line="276" w:lineRule="auto"/>
              <w:ind w:right="528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color w:val="808080"/>
                <w:sz w:val="24"/>
              </w:rPr>
              <w:t>Бензапирен, ПДК в почве – 0,04 мг/кг, превышение в 2 раза</w:t>
            </w:r>
            <w:r>
              <w:rPr>
                <w:rFonts w:ascii="Calibri" w:hAnsi="Calibri"/>
                <w:i/>
                <w:color w:val="808080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(норма</w:t>
            </w:r>
            <w:r>
              <w:rPr>
                <w:rFonts w:ascii="Calibri" w:hAnsi="Calibri"/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0.02 мг/кг)</w:t>
            </w:r>
          </w:p>
          <w:p>
            <w:pPr>
              <w:pStyle w:val="8"/>
              <w:spacing w:before="119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color w:val="808080"/>
                <w:sz w:val="24"/>
              </w:rPr>
              <w:t>1</w:t>
            </w:r>
            <w:r>
              <w:rPr>
                <w:rFonts w:ascii="Calibri" w:hAnsi="Calibri"/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класс опасности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2270" w:type="dxa"/>
          </w:tcPr>
          <w:p>
            <w:pPr>
              <w:pStyle w:val="8"/>
              <w:spacing w:line="360" w:lineRule="auto"/>
              <w:ind w:left="110" w:right="309"/>
              <w:rPr>
                <w:sz w:val="24"/>
              </w:rPr>
            </w:pPr>
            <w:r>
              <w:rPr>
                <w:sz w:val="24"/>
              </w:rPr>
              <w:t>Вещество № 3,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класс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опасности:</w:t>
            </w:r>
          </w:p>
        </w:tc>
        <w:tc>
          <w:tcPr>
            <w:tcW w:w="6792" w:type="dxa"/>
          </w:tcPr>
          <w:p>
            <w:pPr>
              <w:pStyle w:val="8"/>
              <w:spacing w:before="121" w:line="276" w:lineRule="auto"/>
              <w:ind w:right="578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color w:val="808080"/>
                <w:sz w:val="24"/>
              </w:rPr>
              <w:t>Диоксины, ПДК в почве — 1,5-3 нг/кг, превышение в 3 раза</w:t>
            </w:r>
            <w:r>
              <w:rPr>
                <w:rFonts w:ascii="Calibri" w:hAnsi="Calibri"/>
                <w:i/>
                <w:color w:val="808080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(норма</w:t>
            </w:r>
            <w:r>
              <w:rPr>
                <w:rFonts w:ascii="Calibri" w:hAnsi="Calibri"/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0,5 нг/кг)</w:t>
            </w:r>
          </w:p>
          <w:p>
            <w:pPr>
              <w:pStyle w:val="8"/>
              <w:spacing w:before="119"/>
              <w:rPr>
                <w:rFonts w:ascii="Calibri" w:hAnsi="Calibri"/>
                <w:i/>
                <w:color w:val="808080"/>
                <w:sz w:val="24"/>
              </w:rPr>
            </w:pPr>
            <w:r>
              <w:rPr>
                <w:rFonts w:ascii="Calibri" w:hAnsi="Calibri"/>
                <w:i/>
                <w:color w:val="808080"/>
                <w:sz w:val="24"/>
              </w:rPr>
              <w:t>4</w:t>
            </w:r>
            <w:r>
              <w:rPr>
                <w:rFonts w:ascii="Calibri" w:hAnsi="Calibri"/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класс опасности</w:t>
            </w:r>
          </w:p>
        </w:tc>
      </w:tr>
    </w:tbl>
    <w:p>
      <w:pPr>
        <w:pStyle w:val="5"/>
        <w:spacing w:before="242"/>
        <w:ind w:left="119"/>
      </w:pPr>
      <w:r>
        <w:t>Примечание:</w:t>
      </w:r>
      <w:r>
        <w:rPr>
          <w:spacing w:val="-2"/>
        </w:rPr>
        <w:t xml:space="preserve"> </w:t>
      </w:r>
      <w:r>
        <w:t>Используйте</w:t>
      </w:r>
      <w:r>
        <w:rPr>
          <w:spacing w:val="-1"/>
        </w:rPr>
        <w:t xml:space="preserve"> </w:t>
      </w:r>
      <w:r>
        <w:rPr>
          <w:color w:val="0563C1"/>
          <w:u w:val="single" w:color="0563C1"/>
        </w:rPr>
        <w:t>сервис</w:t>
      </w:r>
      <w:r>
        <w:rPr>
          <w:color w:val="0563C1"/>
          <w:spacing w:val="-1"/>
        </w:rPr>
        <w:t xml:space="preserve"> </w:t>
      </w:r>
      <w:r>
        <w:t>(для</w:t>
      </w:r>
      <w:r>
        <w:rPr>
          <w:spacing w:val="-1"/>
        </w:rPr>
        <w:t xml:space="preserve"> </w:t>
      </w:r>
      <w:r>
        <w:t>Санкт-Петербурга)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вашего</w:t>
      </w:r>
      <w:r>
        <w:rPr>
          <w:spacing w:val="-1"/>
        </w:rPr>
        <w:t xml:space="preserve"> </w:t>
      </w:r>
      <w:r>
        <w:t>адреса.</w:t>
      </w:r>
    </w:p>
    <w:p>
      <w:pPr>
        <w:pStyle w:val="5"/>
        <w:spacing w:before="10"/>
        <w:rPr>
          <w:sz w:val="23"/>
        </w:rPr>
      </w:pPr>
    </w:p>
    <w:p>
      <w:pPr>
        <w:pStyle w:val="5"/>
        <w:spacing w:before="1" w:line="273" w:lineRule="auto"/>
        <w:ind w:left="119"/>
      </w:pPr>
      <w:r>
        <w:t>Опишите</w:t>
      </w:r>
      <w:r>
        <w:rPr>
          <w:spacing w:val="7"/>
        </w:rPr>
        <w:t xml:space="preserve"> </w:t>
      </w:r>
      <w:r>
        <w:t>ниже,</w:t>
      </w:r>
      <w:r>
        <w:rPr>
          <w:spacing w:val="7"/>
        </w:rPr>
        <w:t xml:space="preserve"> </w:t>
      </w:r>
      <w:r>
        <w:t>какие</w:t>
      </w:r>
      <w:r>
        <w:rPr>
          <w:spacing w:val="7"/>
        </w:rPr>
        <w:t xml:space="preserve"> </w:t>
      </w:r>
      <w:r>
        <w:t>меры</w:t>
      </w:r>
      <w:r>
        <w:rPr>
          <w:spacing w:val="7"/>
        </w:rPr>
        <w:t xml:space="preserve"> </w:t>
      </w:r>
      <w:r>
        <w:t>предприняты</w:t>
      </w:r>
      <w:r>
        <w:rPr>
          <w:spacing w:val="7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вашей</w:t>
      </w:r>
      <w:r>
        <w:rPr>
          <w:spacing w:val="7"/>
        </w:rPr>
        <w:t xml:space="preserve"> </w:t>
      </w:r>
      <w:r>
        <w:t>стороны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со</w:t>
      </w:r>
      <w:r>
        <w:rPr>
          <w:spacing w:val="7"/>
        </w:rPr>
        <w:t xml:space="preserve"> </w:t>
      </w:r>
      <w:r>
        <w:t>стороны</w:t>
      </w:r>
      <w:r>
        <w:rPr>
          <w:spacing w:val="-50"/>
        </w:rPr>
        <w:t xml:space="preserve"> </w:t>
      </w:r>
      <w:r>
        <w:t>муниципальных</w:t>
      </w:r>
      <w:r>
        <w:rPr>
          <w:spacing w:val="-1"/>
        </w:rPr>
        <w:t xml:space="preserve"> </w:t>
      </w:r>
      <w:r>
        <w:t>органов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минимизации</w:t>
      </w:r>
      <w:r>
        <w:rPr>
          <w:spacing w:val="-2"/>
        </w:rPr>
        <w:t xml:space="preserve"> </w:t>
      </w:r>
      <w:r>
        <w:t>влияния</w:t>
      </w:r>
      <w:r>
        <w:rPr>
          <w:spacing w:val="-1"/>
        </w:rPr>
        <w:t xml:space="preserve"> </w:t>
      </w:r>
      <w:r>
        <w:t>этих</w:t>
      </w:r>
      <w:r>
        <w:rPr>
          <w:spacing w:val="-1"/>
        </w:rPr>
        <w:t xml:space="preserve"> </w:t>
      </w:r>
      <w:r>
        <w:t>токсичных</w:t>
      </w:r>
      <w:r>
        <w:rPr>
          <w:spacing w:val="-1"/>
        </w:rPr>
        <w:t xml:space="preserve"> </w:t>
      </w:r>
      <w:r>
        <w:t>веществ.</w:t>
      </w:r>
    </w:p>
    <w:p>
      <w:pPr>
        <w:pStyle w:val="5"/>
        <w:spacing w:before="6"/>
        <w:rPr>
          <w:sz w:val="10"/>
        </w:rPr>
      </w:pPr>
      <w:r>
        <w:pict>
          <v:group id="_x0000_s1040" o:spid="_x0000_s1040" o:spt="203" style="position:absolute;left:0pt;margin-left:0pt;margin-top:0pt;height:0pt;width:0pt;mso-position-horizontal-relative:page;mso-wrap-distance-bottom:0pt;mso-wrap-distance-top:0pt;z-index:-251650048;mso-width-relative:page;mso-height-relative:page;" coordorigin="1699,162" coordsize="9072,2890">
            <o:lock v:ext="edit"/>
            <v:shape id="_x0000_s1041" o:spid="_x0000_s1041" o:spt="202" type="#_x0000_t202" style="position:absolute;left:1704;top:944;height:2103;width:9063;" filled="f" stroked="t" coordsize="21600,21600">
              <v:path/>
              <v:fill on="f" focussize="0,0"/>
              <v:stroke weight="0pt" color="#A5A5A5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826"/>
                      </w:tabs>
                      <w:spacing w:before="121" w:line="273" w:lineRule="auto"/>
                      <w:ind w:left="825" w:right="704" w:hanging="360"/>
                      <w:jc w:val="left"/>
                      <w:rPr>
                        <w:rFonts w:ascii="Calibri" w:hAnsi="Calibri"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Я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стал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избегать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мест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с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высоким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уровнем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концентрации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указанных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веществ,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таких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как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заводы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и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оживлённые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дороги.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826"/>
                      </w:tabs>
                      <w:spacing w:before="7" w:line="273" w:lineRule="auto"/>
                      <w:ind w:left="825" w:right="506" w:hanging="360"/>
                      <w:jc w:val="left"/>
                      <w:rPr>
                        <w:rFonts w:ascii="Calibri" w:hAnsi="Calibri"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Я прекратил использовать чистящие средства с токсичными компонентами и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8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перешёл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на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поиски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экологически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чистых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альтернатив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для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уборки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дома.</w:t>
                    </w:r>
                  </w:p>
                  <w:p>
                    <w:pPr>
                      <w:spacing w:before="118" w:line="278" w:lineRule="auto"/>
                      <w:ind w:left="105" w:right="521" w:firstLine="0"/>
                      <w:jc w:val="left"/>
                      <w:rPr>
                        <w:rFonts w:ascii="Calibri" w:hAnsi="Calibri"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Московский муниципальный район предпринимает ряд шагов, направленных на охрану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8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окружающей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среды:</w:t>
                    </w:r>
                  </w:p>
                </w:txbxContent>
              </v:textbox>
            </v:shape>
            <v:shape id="_x0000_s1042" o:spid="_x0000_s1042" o:spt="202" type="#_x0000_t202" style="position:absolute;left:1704;top:167;height:778;width:9063;" filled="f" stroked="t" coordsize="21600,21600">
              <v:path/>
              <v:fill on="f" focussize="0,0"/>
              <v:stroke weight="0pt" color="#A5A5A5"/>
              <v:imagedata o:title=""/>
              <o:lock v:ext="edit"/>
              <v:textbox inset="0mm,0mm,0mm,0mm">
                <w:txbxContent>
                  <w:p>
                    <w:pPr>
                      <w:spacing w:before="117" w:line="278" w:lineRule="auto"/>
                      <w:ind w:left="105" w:right="149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Меры по минимизации влияния токсичных веществ, загрязняющих</w:t>
                    </w:r>
                    <w:r>
                      <w:rPr>
                        <w:spacing w:val="-5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окружающую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среду в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моем микрорайоне: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00" w:h="16840"/>
          <w:pgMar w:top="1140" w:right="1020" w:bottom="1260" w:left="1580" w:header="0" w:footer="991" w:gutter="0"/>
          <w:cols w:space="720" w:num="1"/>
        </w:sectPr>
      </w:pPr>
    </w:p>
    <w:p>
      <w:pPr>
        <w:pStyle w:val="5"/>
        <w:ind w:left="119"/>
        <w:rPr>
          <w:sz w:val="20"/>
        </w:rPr>
      </w:pPr>
      <w:r>
        <w:rPr>
          <w:sz w:val="20"/>
        </w:rPr>
        <w:pict>
          <v:group id="_x0000_s1043" o:spid="_x0000_s1043" o:spt="203" style="height:0pt;width:0pt;" coordsize="9072,3696">
            <o:lock v:ext="edit"/>
            <v:shape id="_x0000_s1044" o:spid="_x0000_s1044" o:spt="202" type="#_x0000_t202" style="position:absolute;left:4;top:782;height:2909;width:9063;" filled="f" stroked="t" coordsize="21600,21600">
              <v:path/>
              <v:fill on="f" focussize="0,0"/>
              <v:stroke weight="0pt" color="#A5A5A5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826"/>
                      </w:tabs>
                      <w:spacing w:before="121" w:line="278" w:lineRule="auto"/>
                      <w:ind w:left="825" w:right="1675" w:hanging="360"/>
                      <w:jc w:val="left"/>
                      <w:rPr>
                        <w:rFonts w:ascii="Calibri" w:hAnsi="Calibri"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Сотрудничает с организациями, занимающимися природоохранной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деятельностью.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826"/>
                      </w:tabs>
                      <w:spacing w:before="0" w:line="273" w:lineRule="auto"/>
                      <w:ind w:left="825" w:right="542" w:hanging="360"/>
                      <w:jc w:val="left"/>
                      <w:rPr>
                        <w:rFonts w:ascii="Calibri" w:hAnsi="Calibri"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Вкладывает средства в технологии для очищения воды и воздуха, а также для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8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уменьшения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атмосферных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выбросов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826"/>
                      </w:tabs>
                      <w:spacing w:before="3" w:line="273" w:lineRule="auto"/>
                      <w:ind w:left="825" w:right="247" w:hanging="360"/>
                      <w:jc w:val="left"/>
                      <w:rPr>
                        <w:rFonts w:ascii="Calibri" w:hAnsi="Calibri"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Устанавливает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жёсткие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лимиты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на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выбросы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токсичных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веществ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в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атмосферу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и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водоёмы,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предусматривая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штрафы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за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их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превышение.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826"/>
                      </w:tabs>
                      <w:spacing w:before="3" w:line="278" w:lineRule="auto"/>
                      <w:ind w:left="825" w:right="590" w:hanging="360"/>
                      <w:jc w:val="left"/>
                      <w:rPr>
                        <w:rFonts w:ascii="Calibri" w:hAnsi="Calibri"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Проводит регулярный мониторинг качества воздуха и воды для выявления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токсичных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веществ,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что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позволяет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своевременно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реагировать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на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изменения.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875"/>
                        <w:tab w:val="left" w:pos="876"/>
                      </w:tabs>
                      <w:spacing w:before="0" w:line="265" w:lineRule="exact"/>
                      <w:ind w:left="875" w:right="0" w:hanging="411"/>
                      <w:jc w:val="left"/>
                      <w:rPr>
                        <w:rFonts w:ascii="Calibri" w:hAnsi="Calibri"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Инициирует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масштабное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озеленение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территории</w:t>
                    </w:r>
                    <w:r>
                      <w:rPr>
                        <w:rFonts w:ascii="Calibri" w:hAnsi="Calibri"/>
                        <w:i/>
                        <w:color w:val="80808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808080"/>
                        <w:sz w:val="22"/>
                      </w:rPr>
                      <w:t>района.</w:t>
                    </w:r>
                  </w:p>
                </w:txbxContent>
              </v:textbox>
            </v:shape>
            <v:shape id="_x0000_s1045" o:spid="_x0000_s1045" o:spt="202" type="#_x0000_t202" style="position:absolute;left:4;top:4;height:778;width:9063;" filled="f" stroked="t" coordsize="21600,21600">
              <v:path/>
              <v:fill on="f" focussize="0,0"/>
              <v:stroke weight="0pt" color="#A5A5A5"/>
              <v:imagedata o:title=""/>
              <o:lock v:ext="edit"/>
              <v:textbox inset="0mm,0mm,0mm,0mm">
                <w:txbxContent>
                  <w:p>
                    <w:pPr>
                      <w:spacing w:before="117" w:line="278" w:lineRule="auto"/>
                      <w:ind w:left="105" w:right="149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Меры по минимизации влияния токсичных веществ, загрязняющих</w:t>
                    </w:r>
                    <w:r>
                      <w:rPr>
                        <w:spacing w:val="-5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окружающую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среду в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моем микрорайоне: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rPr>
          <w:sz w:val="20"/>
        </w:rPr>
      </w:pPr>
    </w:p>
    <w:p>
      <w:pPr>
        <w:pStyle w:val="2"/>
        <w:spacing w:before="234"/>
      </w:pPr>
      <w:r>
        <w:t>Пункт</w:t>
      </w:r>
      <w:r>
        <w:rPr>
          <w:spacing w:val="-1"/>
        </w:rPr>
        <w:t xml:space="preserve"> </w:t>
      </w:r>
      <w:r>
        <w:t>1.3.</w:t>
      </w:r>
    </w:p>
    <w:p>
      <w:pPr>
        <w:pStyle w:val="5"/>
        <w:spacing w:before="1" w:after="1"/>
        <w:rPr>
          <w:b/>
          <w:sz w:val="17"/>
        </w:rPr>
      </w:pPr>
    </w:p>
    <w:tbl>
      <w:tblPr>
        <w:tblStyle w:val="4"/>
        <w:tblW w:w="0" w:type="auto"/>
        <w:tblInd w:w="129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6792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9062" w:type="dxa"/>
            <w:gridSpan w:val="2"/>
          </w:tcPr>
          <w:p>
            <w:pPr>
              <w:pStyle w:val="8"/>
              <w:spacing w:before="83" w:line="320" w:lineRule="atLeast"/>
              <w:ind w:left="110" w:right="443"/>
              <w:rPr>
                <w:sz w:val="24"/>
              </w:rPr>
            </w:pPr>
            <w:r>
              <w:rPr>
                <w:sz w:val="24"/>
              </w:rPr>
              <w:t>Таблица 3 – Потенциальные угрозы здоровью со стороны организации моего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учебного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рабочего места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2270" w:type="dxa"/>
          </w:tcPr>
          <w:p>
            <w:pPr>
              <w:pStyle w:val="8"/>
              <w:spacing w:before="12" w:line="422" w:lineRule="exact"/>
              <w:ind w:left="110" w:right="285"/>
              <w:rPr>
                <w:sz w:val="24"/>
              </w:rPr>
            </w:pPr>
            <w:r>
              <w:rPr>
                <w:sz w:val="24"/>
              </w:rPr>
              <w:t>Мое учебное или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рабочее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место: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Комната общежития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2270" w:type="dxa"/>
          </w:tcPr>
          <w:p>
            <w:pPr>
              <w:pStyle w:val="8"/>
              <w:spacing w:before="12" w:line="422" w:lineRule="exact"/>
              <w:ind w:left="110" w:right="104"/>
              <w:rPr>
                <w:sz w:val="24"/>
              </w:rPr>
            </w:pPr>
            <w:r>
              <w:rPr>
                <w:sz w:val="24"/>
              </w:rPr>
              <w:t>Постоянно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воздействующие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вредные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факторы:</w:t>
            </w:r>
          </w:p>
        </w:tc>
        <w:tc>
          <w:tcPr>
            <w:tcW w:w="6792" w:type="dxa"/>
          </w:tcPr>
          <w:p>
            <w:pPr>
              <w:pStyle w:val="8"/>
              <w:rPr>
                <w:rFonts w:hint="default"/>
                <w:i/>
                <w:sz w:val="24"/>
                <w:lang w:val="ru-RU"/>
              </w:rPr>
            </w:pPr>
            <w:r>
              <w:rPr>
                <w:i/>
                <w:color w:val="808080"/>
                <w:sz w:val="24"/>
              </w:rPr>
              <w:t>Си</w:t>
            </w:r>
            <w:r>
              <w:rPr>
                <w:i/>
                <w:color w:val="808080"/>
                <w:sz w:val="24"/>
                <w:lang w:val="ru-RU"/>
              </w:rPr>
              <w:t>дячий</w:t>
            </w:r>
            <w:r>
              <w:rPr>
                <w:rFonts w:hint="default"/>
                <w:i/>
                <w:color w:val="808080"/>
                <w:sz w:val="24"/>
                <w:lang w:val="ru-RU"/>
              </w:rPr>
              <w:t xml:space="preserve"> образ жизни, а также постоянное напряжение глаз т.к много времени провожу за монитором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2270" w:type="dxa"/>
          </w:tcPr>
          <w:p>
            <w:pPr>
              <w:pStyle w:val="8"/>
              <w:spacing w:before="12" w:line="422" w:lineRule="exact"/>
              <w:ind w:left="110" w:right="368"/>
              <w:rPr>
                <w:sz w:val="24"/>
              </w:rPr>
            </w:pPr>
            <w:r>
              <w:rPr>
                <w:sz w:val="24"/>
              </w:rPr>
              <w:t>Потенциальные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факторы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риска: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неправильное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подключение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электрических соединений</w:t>
            </w:r>
          </w:p>
        </w:tc>
      </w:tr>
    </w:tbl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spacing w:before="5"/>
        <w:rPr>
          <w:b/>
          <w:sz w:val="26"/>
        </w:rPr>
      </w:pPr>
    </w:p>
    <w:p>
      <w:pPr>
        <w:spacing w:before="1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Пункт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1.4.</w:t>
      </w:r>
    </w:p>
    <w:p>
      <w:pPr>
        <w:pStyle w:val="5"/>
        <w:spacing w:before="1"/>
        <w:rPr>
          <w:b/>
          <w:sz w:val="17"/>
        </w:rPr>
      </w:pPr>
    </w:p>
    <w:tbl>
      <w:tblPr>
        <w:tblStyle w:val="4"/>
        <w:tblW w:w="0" w:type="auto"/>
        <w:tblInd w:w="129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6792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9062" w:type="dxa"/>
            <w:gridSpan w:val="2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Список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шагов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защиты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жизни,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здоровья, имущества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5" w:hRule="atLeast"/>
        </w:trPr>
        <w:tc>
          <w:tcPr>
            <w:tcW w:w="2270" w:type="dxa"/>
          </w:tcPr>
          <w:p>
            <w:pPr>
              <w:pStyle w:val="8"/>
              <w:spacing w:line="360" w:lineRule="auto"/>
              <w:ind w:left="110" w:right="484"/>
              <w:rPr>
                <w:sz w:val="24"/>
              </w:rPr>
            </w:pPr>
            <w:r>
              <w:rPr>
                <w:sz w:val="24"/>
              </w:rPr>
              <w:t>Предпринятые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меры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шаги:</w:t>
            </w:r>
          </w:p>
        </w:tc>
        <w:tc>
          <w:tcPr>
            <w:tcW w:w="6792" w:type="dxa"/>
          </w:tcPr>
          <w:p>
            <w:pPr>
              <w:pStyle w:val="8"/>
              <w:spacing w:line="276" w:lineRule="auto"/>
              <w:ind w:right="222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Для уменьшения зрительной нагрузки при работе с</w:t>
            </w:r>
            <w:r>
              <w:rPr>
                <w:i/>
                <w:color w:val="808080"/>
                <w:spacing w:val="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компьютером я применяю гимнастику для глаз, делаю</w:t>
            </w:r>
            <w:r>
              <w:rPr>
                <w:i/>
                <w:color w:val="808080"/>
                <w:spacing w:val="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регулярные перерывы для разминки тела и спины при</w:t>
            </w:r>
            <w:r>
              <w:rPr>
                <w:i/>
                <w:color w:val="808080"/>
                <w:spacing w:val="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долгом сидении за ноутбуком, осуществил технический</w:t>
            </w:r>
            <w:r>
              <w:rPr>
                <w:i/>
                <w:color w:val="808080"/>
                <w:spacing w:val="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осмотр розеток и зарядных устройств для портативной</w:t>
            </w:r>
            <w:r>
              <w:rPr>
                <w:i/>
                <w:color w:val="808080"/>
                <w:spacing w:val="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техники,</w:t>
            </w:r>
            <w:r>
              <w:rPr>
                <w:i/>
                <w:color w:val="808080"/>
                <w:spacing w:val="-3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а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также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проверил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наличие</w:t>
            </w:r>
            <w:r>
              <w:rPr>
                <w:i/>
                <w:color w:val="808080"/>
                <w:spacing w:val="-3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дефектов</w:t>
            </w:r>
            <w:r>
              <w:rPr>
                <w:i/>
                <w:color w:val="808080"/>
                <w:spacing w:val="-3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у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пожарного</w:t>
            </w:r>
          </w:p>
          <w:p>
            <w:pPr>
              <w:pStyle w:val="8"/>
              <w:spacing w:before="2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рукава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в коридоре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общежития.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top="1140" w:right="1020" w:bottom="1260" w:left="1580" w:header="0" w:footer="991" w:gutter="0"/>
          <w:cols w:space="720" w:num="1"/>
        </w:sectPr>
      </w:pPr>
    </w:p>
    <w:tbl>
      <w:tblPr>
        <w:tblStyle w:val="4"/>
        <w:tblW w:w="0" w:type="auto"/>
        <w:tblInd w:w="129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6792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9062" w:type="dxa"/>
            <w:gridSpan w:val="2"/>
          </w:tcPr>
          <w:p>
            <w:pPr>
              <w:pStyle w:val="8"/>
              <w:spacing w:before="115"/>
              <w:ind w:left="110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Список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шагов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защиты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жизни,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здоровья, имущества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2270" w:type="dxa"/>
          </w:tcPr>
          <w:p>
            <w:pPr>
              <w:pStyle w:val="8"/>
              <w:spacing w:before="5" w:line="422" w:lineRule="exact"/>
              <w:ind w:left="110" w:right="622"/>
              <w:jc w:val="both"/>
              <w:rPr>
                <w:sz w:val="24"/>
              </w:rPr>
            </w:pPr>
            <w:r>
              <w:rPr>
                <w:sz w:val="24"/>
              </w:rPr>
              <w:t>Планируемые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в ближайший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месяц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шаги:</w:t>
            </w:r>
          </w:p>
        </w:tc>
        <w:tc>
          <w:tcPr>
            <w:tcW w:w="6792" w:type="dxa"/>
          </w:tcPr>
          <w:p>
            <w:pPr>
              <w:pStyle w:val="8"/>
              <w:spacing w:before="115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Покупка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более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удобного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кресла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21"/>
        </w:rPr>
      </w:pPr>
    </w:p>
    <w:p>
      <w:pPr>
        <w:pStyle w:val="2"/>
        <w:jc w:val="both"/>
      </w:pPr>
      <w:r>
        <w:t>Задание</w:t>
      </w:r>
      <w:r>
        <w:rPr>
          <w:spacing w:val="-1"/>
        </w:rPr>
        <w:t xml:space="preserve"> </w:t>
      </w:r>
      <w:r>
        <w:t>2: Ответственные</w:t>
      </w:r>
      <w:r>
        <w:rPr>
          <w:spacing w:val="-1"/>
        </w:rPr>
        <w:t xml:space="preserve"> </w:t>
      </w:r>
      <w:r>
        <w:t>и доверенные</w:t>
      </w:r>
      <w:r>
        <w:rPr>
          <w:spacing w:val="-1"/>
        </w:rPr>
        <w:t xml:space="preserve"> </w:t>
      </w:r>
      <w:r>
        <w:t>лица</w:t>
      </w:r>
    </w:p>
    <w:p>
      <w:pPr>
        <w:pStyle w:val="5"/>
        <w:spacing w:before="203" w:line="276" w:lineRule="auto"/>
        <w:ind w:left="119" w:right="107"/>
        <w:jc w:val="both"/>
      </w:pPr>
      <w:r>
        <w:t>Выяснить,</w:t>
      </w:r>
      <w:r>
        <w:rPr>
          <w:spacing w:val="1"/>
        </w:rPr>
        <w:t xml:space="preserve"> </w:t>
      </w:r>
      <w:r>
        <w:t>составить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список,</w:t>
      </w:r>
      <w:r>
        <w:rPr>
          <w:spacing w:val="1"/>
        </w:rPr>
        <w:t xml:space="preserve"> </w:t>
      </w:r>
      <w:r>
        <w:t>записать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телефон</w:t>
      </w:r>
      <w:r>
        <w:rPr>
          <w:spacing w:val="1"/>
        </w:rPr>
        <w:t xml:space="preserve"> </w:t>
      </w:r>
      <w:r>
        <w:t>контакты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организаций,</w:t>
      </w:r>
      <w:r>
        <w:rPr>
          <w:spacing w:val="-12"/>
        </w:rPr>
        <w:t xml:space="preserve"> </w:t>
      </w:r>
      <w:r>
        <w:t>обращение</w:t>
      </w:r>
      <w:r>
        <w:rPr>
          <w:spacing w:val="-11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которым</w:t>
      </w:r>
      <w:r>
        <w:rPr>
          <w:spacing w:val="-11"/>
        </w:rPr>
        <w:t xml:space="preserve"> </w:t>
      </w:r>
      <w:r>
        <w:t>экстренно</w:t>
      </w:r>
      <w:r>
        <w:rPr>
          <w:spacing w:val="-12"/>
        </w:rPr>
        <w:t xml:space="preserve"> </w:t>
      </w:r>
      <w:r>
        <w:t>потребуется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случае</w:t>
      </w:r>
      <w:r>
        <w:rPr>
          <w:spacing w:val="-12"/>
        </w:rPr>
        <w:t xml:space="preserve"> </w:t>
      </w:r>
      <w:r>
        <w:t>чрезвычайной</w:t>
      </w:r>
      <w:r>
        <w:rPr>
          <w:spacing w:val="-50"/>
        </w:rPr>
        <w:t xml:space="preserve"> </w:t>
      </w:r>
      <w:r>
        <w:t>ситуации.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государственных</w:t>
      </w:r>
      <w:r>
        <w:rPr>
          <w:spacing w:val="-1"/>
        </w:rPr>
        <w:t xml:space="preserve"> </w:t>
      </w:r>
      <w:r>
        <w:t>организаций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дополнительно</w:t>
      </w:r>
      <w:r>
        <w:rPr>
          <w:spacing w:val="-1"/>
        </w:rPr>
        <w:t xml:space="preserve"> </w:t>
      </w:r>
      <w:r>
        <w:t>выяснить</w:t>
      </w:r>
      <w:r>
        <w:rPr>
          <w:spacing w:val="-1"/>
        </w:rPr>
        <w:t xml:space="preserve"> </w:t>
      </w:r>
      <w:r>
        <w:t>адрес.</w:t>
      </w:r>
    </w:p>
    <w:p>
      <w:pPr>
        <w:pStyle w:val="2"/>
        <w:spacing w:before="158"/>
        <w:jc w:val="both"/>
      </w:pPr>
      <w:r>
        <w:t>Пункт</w:t>
      </w:r>
      <w:r>
        <w:rPr>
          <w:spacing w:val="-1"/>
        </w:rPr>
        <w:t xml:space="preserve"> </w:t>
      </w:r>
      <w:r>
        <w:t>2.1.</w:t>
      </w:r>
    </w:p>
    <w:p>
      <w:pPr>
        <w:pStyle w:val="5"/>
        <w:spacing w:before="1" w:after="1"/>
        <w:rPr>
          <w:b/>
          <w:sz w:val="17"/>
        </w:rPr>
      </w:pPr>
    </w:p>
    <w:tbl>
      <w:tblPr>
        <w:tblStyle w:val="4"/>
        <w:tblW w:w="0" w:type="auto"/>
        <w:tblInd w:w="129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6792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062" w:type="dxa"/>
            <w:gridSpan w:val="2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Список контактов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экстренных служб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(телефоны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адреса)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2270" w:type="dxa"/>
          </w:tcPr>
          <w:p>
            <w:pPr>
              <w:pStyle w:val="8"/>
              <w:spacing w:before="12" w:line="422" w:lineRule="exact"/>
              <w:ind w:left="110" w:right="655"/>
              <w:rPr>
                <w:sz w:val="24"/>
              </w:rPr>
            </w:pPr>
            <w:r>
              <w:rPr>
                <w:sz w:val="24"/>
              </w:rPr>
              <w:t>Районная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поликлиника</w:t>
            </w:r>
          </w:p>
        </w:tc>
        <w:tc>
          <w:tcPr>
            <w:tcW w:w="6792" w:type="dxa"/>
          </w:tcPr>
          <w:p>
            <w:pPr>
              <w:pStyle w:val="8"/>
              <w:spacing w:line="276" w:lineRule="auto"/>
              <w:ind w:right="408"/>
              <w:rPr>
                <w:rFonts w:ascii="Microsoft Sans Serif" w:hAnsi="Microsoft Sans Serif"/>
                <w:sz w:val="21"/>
              </w:rPr>
            </w:pPr>
            <w:r>
              <w:rPr>
                <w:i/>
                <w:color w:val="808080"/>
                <w:sz w:val="24"/>
              </w:rPr>
              <w:t>СПб</w:t>
            </w:r>
            <w:r>
              <w:rPr>
                <w:i/>
                <w:color w:val="808080"/>
                <w:spacing w:val="-6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ГБУЗ</w:t>
            </w:r>
            <w:r>
              <w:rPr>
                <w:i/>
                <w:color w:val="808080"/>
                <w:spacing w:val="-4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"Городская</w:t>
            </w:r>
            <w:r>
              <w:rPr>
                <w:i/>
                <w:color w:val="808080"/>
                <w:spacing w:val="-4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поликлиника</w:t>
            </w:r>
            <w:r>
              <w:rPr>
                <w:i/>
                <w:color w:val="808080"/>
                <w:spacing w:val="-5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№</w:t>
            </w:r>
            <w:r>
              <w:rPr>
                <w:i/>
                <w:color w:val="808080"/>
                <w:spacing w:val="-5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32",</w:t>
            </w:r>
            <w:r>
              <w:rPr>
                <w:i/>
                <w:color w:val="808080"/>
                <w:spacing w:val="-4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1"/>
              </w:rPr>
              <w:t>Вяземский</w:t>
            </w:r>
            <w:r>
              <w:rPr>
                <w:rFonts w:ascii="Microsoft Sans Serif" w:hAnsi="Microsoft Sans Serif"/>
                <w:spacing w:val="-4"/>
                <w:sz w:val="21"/>
              </w:rPr>
              <w:t xml:space="preserve"> </w:t>
            </w:r>
            <w:r>
              <w:rPr>
                <w:rFonts w:ascii="Microsoft Sans Serif" w:hAnsi="Microsoft Sans Serif"/>
                <w:sz w:val="21"/>
              </w:rPr>
              <w:t>пер.,</w:t>
            </w:r>
            <w:r>
              <w:rPr>
                <w:rFonts w:ascii="Microsoft Sans Serif" w:hAnsi="Microsoft Sans Serif"/>
                <w:spacing w:val="-3"/>
                <w:sz w:val="21"/>
              </w:rPr>
              <w:t xml:space="preserve"> </w:t>
            </w:r>
            <w:r>
              <w:rPr>
                <w:rFonts w:ascii="Microsoft Sans Serif" w:hAnsi="Microsoft Sans Serif"/>
                <w:sz w:val="21"/>
              </w:rPr>
              <w:t>3,</w:t>
            </w:r>
            <w:r>
              <w:rPr>
                <w:rFonts w:ascii="Microsoft Sans Serif" w:hAnsi="Microsoft Sans Serif"/>
                <w:spacing w:val="-52"/>
                <w:sz w:val="21"/>
              </w:rPr>
              <w:t xml:space="preserve"> </w:t>
            </w:r>
            <w:r>
              <w:rPr>
                <w:rFonts w:ascii="Microsoft Sans Serif" w:hAnsi="Microsoft Sans Serif"/>
                <w:sz w:val="21"/>
              </w:rPr>
              <w:t>Санкт-Петербург,</w:t>
            </w:r>
            <w:r>
              <w:rPr>
                <w:rFonts w:ascii="Microsoft Sans Serif" w:hAnsi="Microsoft Sans Serif"/>
                <w:spacing w:val="-5"/>
                <w:sz w:val="21"/>
              </w:rPr>
              <w:t xml:space="preserve"> </w:t>
            </w:r>
            <w:r>
              <w:rPr>
                <w:rFonts w:ascii="Microsoft Sans Serif" w:hAnsi="Microsoft Sans Serif"/>
                <w:sz w:val="21"/>
              </w:rPr>
              <w:t>+7 (812)</w:t>
            </w:r>
            <w:r>
              <w:rPr>
                <w:rFonts w:ascii="Microsoft Sans Serif" w:hAnsi="Microsoft Sans Serif"/>
                <w:spacing w:val="2"/>
                <w:sz w:val="21"/>
              </w:rPr>
              <w:t xml:space="preserve"> </w:t>
            </w:r>
            <w:r>
              <w:rPr>
                <w:rFonts w:ascii="Microsoft Sans Serif" w:hAnsi="Microsoft Sans Serif"/>
                <w:sz w:val="21"/>
              </w:rPr>
              <w:t>241-29-82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0" w:hRule="atLeast"/>
        </w:trPr>
        <w:tc>
          <w:tcPr>
            <w:tcW w:w="2270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Травмпункт</w:t>
            </w:r>
          </w:p>
        </w:tc>
        <w:tc>
          <w:tcPr>
            <w:tcW w:w="6792" w:type="dxa"/>
          </w:tcPr>
          <w:p>
            <w:pPr>
              <w:pStyle w:val="8"/>
              <w:spacing w:before="121" w:line="273" w:lineRule="auto"/>
              <w:ind w:right="219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color w:val="808080"/>
                <w:sz w:val="22"/>
              </w:rPr>
              <w:t>Травматологическое отделение поликлиники № 31 университета</w:t>
            </w:r>
            <w:r>
              <w:rPr>
                <w:rFonts w:ascii="Calibri" w:hAnsi="Calibri"/>
                <w:i/>
                <w:color w:val="808080"/>
                <w:spacing w:val="-47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ПСПб</w:t>
            </w:r>
            <w:r>
              <w:rPr>
                <w:rFonts w:ascii="Calibri" w:hAnsi="Calibri"/>
                <w:i/>
                <w:color w:val="808080"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ГМУ</w:t>
            </w:r>
            <w:r>
              <w:rPr>
                <w:rFonts w:ascii="Calibri" w:hAnsi="Calibri"/>
                <w:i/>
                <w:color w:val="808080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им.</w:t>
            </w:r>
            <w:r>
              <w:rPr>
                <w:rFonts w:ascii="Calibri" w:hAnsi="Calibri"/>
                <w:i/>
                <w:color w:val="808080"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АК.</w:t>
            </w:r>
            <w:r>
              <w:rPr>
                <w:rFonts w:ascii="Calibri" w:hAnsi="Calibri"/>
                <w:i/>
                <w:color w:val="808080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И.</w:t>
            </w:r>
            <w:r>
              <w:rPr>
                <w:rFonts w:ascii="Calibri" w:hAnsi="Calibri"/>
                <w:i/>
                <w:color w:val="808080"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П.</w:t>
            </w:r>
            <w:r>
              <w:rPr>
                <w:rFonts w:ascii="Calibri" w:hAnsi="Calibri"/>
                <w:i/>
                <w:color w:val="808080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Павлова,</w:t>
            </w:r>
            <w:r>
              <w:rPr>
                <w:rFonts w:ascii="Calibri" w:hAnsi="Calibri"/>
                <w:i/>
                <w:color w:val="808080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ул.</w:t>
            </w:r>
            <w:r>
              <w:rPr>
                <w:rFonts w:ascii="Calibri" w:hAnsi="Calibri"/>
                <w:i/>
                <w:color w:val="808080"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Льва</w:t>
            </w:r>
            <w:r>
              <w:rPr>
                <w:rFonts w:ascii="Calibri" w:hAnsi="Calibri"/>
                <w:i/>
                <w:color w:val="808080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Толстого,</w:t>
            </w:r>
            <w:r>
              <w:rPr>
                <w:rFonts w:ascii="Calibri" w:hAnsi="Calibri"/>
                <w:i/>
                <w:color w:val="808080"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6-8АБ</w:t>
            </w:r>
            <w:r>
              <w:rPr>
                <w:rFonts w:ascii="Calibri" w:hAnsi="Calibri"/>
                <w:i/>
                <w:color w:val="808080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•</w:t>
            </w:r>
            <w:r>
              <w:rPr>
                <w:rFonts w:ascii="Calibri" w:hAnsi="Calibri"/>
                <w:i/>
                <w:color w:val="808080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корп.</w:t>
            </w:r>
            <w:r>
              <w:rPr>
                <w:rFonts w:ascii="Calibri" w:hAnsi="Calibri"/>
                <w:i/>
                <w:color w:val="808080"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6,</w:t>
            </w:r>
          </w:p>
          <w:p>
            <w:pPr>
              <w:pStyle w:val="8"/>
              <w:spacing w:before="3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+7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(812)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338-60-00</w:t>
            </w:r>
          </w:p>
          <w:p>
            <w:pPr>
              <w:pStyle w:val="8"/>
              <w:spacing w:before="22" w:line="420" w:lineRule="atLeast"/>
              <w:ind w:right="1084"/>
              <w:rPr>
                <w:b/>
                <w:i/>
                <w:sz w:val="24"/>
              </w:rPr>
            </w:pPr>
            <w:r>
              <w:rPr>
                <w:b/>
                <w:i/>
                <w:color w:val="808080"/>
                <w:sz w:val="24"/>
              </w:rPr>
              <w:t>«EMS», ул. Победы, 17, Московский район, Санкт-</w:t>
            </w:r>
            <w:r>
              <w:rPr>
                <w:b/>
                <w:i/>
                <w:color w:val="808080"/>
                <w:spacing w:val="-50"/>
                <w:sz w:val="24"/>
              </w:rPr>
              <w:t xml:space="preserve"> </w:t>
            </w:r>
            <w:r>
              <w:rPr>
                <w:b/>
                <w:i/>
                <w:color w:val="808080"/>
                <w:sz w:val="24"/>
              </w:rPr>
              <w:t>Петербург,</w:t>
            </w:r>
            <w:r>
              <w:rPr>
                <w:b/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808080"/>
                <w:sz w:val="24"/>
              </w:rPr>
              <w:t>+7</w:t>
            </w:r>
            <w:r>
              <w:rPr>
                <w:b/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808080"/>
                <w:sz w:val="24"/>
              </w:rPr>
              <w:t>(812) 325-50-15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2270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Больница</w:t>
            </w:r>
          </w:p>
        </w:tc>
        <w:tc>
          <w:tcPr>
            <w:tcW w:w="6792" w:type="dxa"/>
          </w:tcPr>
          <w:p>
            <w:pPr>
              <w:pStyle w:val="8"/>
              <w:spacing w:before="83" w:line="320" w:lineRule="atLeast"/>
              <w:ind w:right="1100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Городская больница №20, ул. Гастелло, 21А, Санкт-</w:t>
            </w:r>
            <w:r>
              <w:rPr>
                <w:i/>
                <w:color w:val="808080"/>
                <w:spacing w:val="-50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Петербург,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+7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(812)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708-46-70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2270" w:type="dxa"/>
          </w:tcPr>
          <w:p>
            <w:pPr>
              <w:pStyle w:val="8"/>
              <w:spacing w:before="12" w:line="422" w:lineRule="exact"/>
              <w:ind w:left="110" w:right="957"/>
              <w:rPr>
                <w:sz w:val="24"/>
              </w:rPr>
            </w:pPr>
            <w:r>
              <w:rPr>
                <w:spacing w:val="-1"/>
                <w:sz w:val="24"/>
              </w:rPr>
              <w:t>Отделение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полиции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Петроградский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РУВД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Санкт-Петербурга</w:t>
            </w:r>
          </w:p>
          <w:p>
            <w:pPr>
              <w:pStyle w:val="8"/>
              <w:spacing w:before="160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ЛУКИН</w:t>
            </w:r>
            <w:r>
              <w:rPr>
                <w:i/>
                <w:color w:val="808080"/>
                <w:spacing w:val="-4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СТЕПАН</w:t>
            </w:r>
            <w:r>
              <w:rPr>
                <w:i/>
                <w:color w:val="808080"/>
                <w:spacing w:val="-3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АНДРЕЕВИЧ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+7</w:t>
            </w:r>
            <w:r>
              <w:rPr>
                <w:i/>
                <w:color w:val="808080"/>
                <w:spacing w:val="-3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(812)</w:t>
            </w:r>
            <w:r>
              <w:rPr>
                <w:i/>
                <w:color w:val="808080"/>
                <w:spacing w:val="-3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375</w:t>
            </w:r>
            <w:r>
              <w:rPr>
                <w:i/>
                <w:color w:val="808080"/>
                <w:spacing w:val="-4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84</w:t>
            </w:r>
            <w:r>
              <w:rPr>
                <w:i/>
                <w:color w:val="808080"/>
                <w:spacing w:val="-3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71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2270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Пожарный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надзор</w:t>
            </w:r>
          </w:p>
        </w:tc>
        <w:tc>
          <w:tcPr>
            <w:tcW w:w="6792" w:type="dxa"/>
          </w:tcPr>
          <w:p>
            <w:pPr>
              <w:pStyle w:val="8"/>
              <w:spacing w:before="83" w:line="320" w:lineRule="atLeast"/>
              <w:ind w:right="877"/>
              <w:rPr>
                <w:rFonts w:ascii="Microsoft Sans Serif" w:hAnsi="Microsoft Sans Serif"/>
                <w:sz w:val="21"/>
              </w:rPr>
            </w:pPr>
            <w:r>
              <w:rPr>
                <w:i/>
                <w:color w:val="808080"/>
                <w:sz w:val="24"/>
              </w:rPr>
              <w:t>Пожарно-спасательная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часть</w:t>
            </w:r>
            <w:r>
              <w:rPr>
                <w:i/>
                <w:color w:val="808080"/>
                <w:spacing w:val="-3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№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,</w:t>
            </w:r>
            <w:r>
              <w:rPr>
                <w:i/>
                <w:color w:val="808080"/>
                <w:spacing w:val="-6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Лесной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просп.,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17,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1</w:t>
            </w:r>
            <w:r>
              <w:rPr>
                <w:i/>
                <w:color w:val="808080"/>
                <w:spacing w:val="-50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Санкт-Петербург,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rFonts w:ascii="Microsoft Sans Serif" w:hAnsi="Microsoft Sans Serif"/>
                <w:sz w:val="21"/>
              </w:rPr>
              <w:t>+7</w:t>
            </w:r>
            <w:r>
              <w:rPr>
                <w:rFonts w:ascii="Microsoft Sans Serif" w:hAnsi="Microsoft Sans Serif"/>
                <w:spacing w:val="1"/>
                <w:sz w:val="21"/>
              </w:rPr>
              <w:t xml:space="preserve"> </w:t>
            </w:r>
            <w:r>
              <w:rPr>
                <w:rFonts w:ascii="Microsoft Sans Serif" w:hAnsi="Microsoft Sans Serif"/>
                <w:sz w:val="21"/>
              </w:rPr>
              <w:t>(812)</w:t>
            </w:r>
            <w:r>
              <w:rPr>
                <w:rFonts w:ascii="Microsoft Sans Serif" w:hAnsi="Microsoft Sans Serif"/>
                <w:spacing w:val="2"/>
                <w:sz w:val="21"/>
              </w:rPr>
              <w:t xml:space="preserve"> </w:t>
            </w:r>
            <w:r>
              <w:rPr>
                <w:rFonts w:ascii="Microsoft Sans Serif" w:hAnsi="Microsoft Sans Serif"/>
                <w:sz w:val="21"/>
              </w:rPr>
              <w:t>230-52-01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2270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Глазной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центр</w:t>
            </w:r>
          </w:p>
        </w:tc>
        <w:tc>
          <w:tcPr>
            <w:tcW w:w="6792" w:type="dxa"/>
          </w:tcPr>
          <w:p>
            <w:pPr>
              <w:pStyle w:val="8"/>
              <w:spacing w:before="83" w:line="320" w:lineRule="atLeast"/>
              <w:ind w:right="113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Офтальмологический центр Зрение, просп. Добролюбова, 20,</w:t>
            </w:r>
            <w:r>
              <w:rPr>
                <w:i/>
                <w:color w:val="808080"/>
                <w:spacing w:val="-5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корп,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Санкт-Петербург, +7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(812)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240-85-76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3" w:hRule="atLeast"/>
        </w:trPr>
        <w:tc>
          <w:tcPr>
            <w:tcW w:w="2270" w:type="dxa"/>
          </w:tcPr>
          <w:p>
            <w:pPr>
              <w:pStyle w:val="8"/>
              <w:spacing w:line="360" w:lineRule="auto"/>
              <w:ind w:left="110" w:right="481"/>
              <w:rPr>
                <w:sz w:val="24"/>
              </w:rPr>
            </w:pPr>
            <w:r>
              <w:rPr>
                <w:sz w:val="24"/>
              </w:rPr>
              <w:t>Коммерческая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скорая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помощь</w:t>
            </w:r>
          </w:p>
        </w:tc>
        <w:tc>
          <w:tcPr>
            <w:tcW w:w="6792" w:type="dxa"/>
          </w:tcPr>
          <w:p>
            <w:pPr>
              <w:pStyle w:val="8"/>
              <w:spacing w:before="121" w:line="276" w:lineRule="auto"/>
              <w:ind w:right="568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color w:val="808080"/>
                <w:sz w:val="24"/>
              </w:rPr>
              <w:t xml:space="preserve">Приоритет, Витебский пр. , 41, Санкт-Петербург, </w:t>
            </w:r>
            <w:r>
              <w:rPr>
                <w:rFonts w:ascii="Calibri" w:hAnsi="Calibri"/>
                <w:i/>
                <w:color w:val="808080"/>
                <w:sz w:val="24"/>
                <w:u w:val="single" w:color="808080"/>
              </w:rPr>
              <w:t>8 (812)</w:t>
            </w:r>
            <w:r>
              <w:rPr>
                <w:rFonts w:ascii="Calibri" w:hAnsi="Calibri"/>
                <w:i/>
                <w:color w:val="808080"/>
                <w:spacing w:val="-53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  <w:u w:val="single" w:color="808080"/>
              </w:rPr>
              <w:t>313-21-21</w:t>
            </w:r>
          </w:p>
          <w:p>
            <w:pPr>
              <w:pStyle w:val="8"/>
              <w:spacing w:before="82" w:line="330" w:lineRule="atLeast"/>
              <w:ind w:right="252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color w:val="808080"/>
                <w:sz w:val="24"/>
              </w:rPr>
              <w:t>Медицинская скорая и неотложная помощь, ул. Ломоносова,</w:t>
            </w:r>
            <w:r>
              <w:rPr>
                <w:rFonts w:ascii="Calibri" w:hAnsi="Calibri"/>
                <w:i/>
                <w:color w:val="808080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76,</w:t>
            </w:r>
            <w:r>
              <w:rPr>
                <w:rFonts w:ascii="Calibri" w:hAnsi="Calibri"/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</w:rPr>
              <w:t>Санкт-Петербург (телефон отсутствует)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2270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Роддом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СПб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ГБУЗ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Родильный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дом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№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9,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ул.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Орджоникидзе,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47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+7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(812)</w:t>
            </w:r>
          </w:p>
          <w:p>
            <w:pPr>
              <w:pStyle w:val="8"/>
              <w:spacing w:before="45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726-87-31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top="1140" w:right="1020" w:bottom="1260" w:left="1580" w:header="0" w:footer="991" w:gutter="0"/>
          <w:cols w:space="720" w:num="1"/>
        </w:sectPr>
      </w:pPr>
    </w:p>
    <w:p>
      <w:pPr>
        <w:spacing w:before="75"/>
        <w:ind w:left="119" w:right="0" w:firstLine="0"/>
        <w:jc w:val="both"/>
        <w:rPr>
          <w:b/>
          <w:sz w:val="24"/>
        </w:rPr>
      </w:pPr>
      <w:r>
        <w:rPr>
          <w:b/>
          <w:sz w:val="24"/>
        </w:rPr>
        <w:t>Пункт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2.2.</w:t>
      </w:r>
    </w:p>
    <w:p>
      <w:pPr>
        <w:pStyle w:val="5"/>
        <w:spacing w:before="1" w:after="1"/>
        <w:rPr>
          <w:b/>
          <w:sz w:val="17"/>
        </w:rPr>
      </w:pPr>
    </w:p>
    <w:tbl>
      <w:tblPr>
        <w:tblStyle w:val="4"/>
        <w:tblW w:w="0" w:type="auto"/>
        <w:tblInd w:w="129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6792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9062" w:type="dxa"/>
            <w:gridSpan w:val="2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Список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контактов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ответственных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доверенных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лиц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270" w:type="dxa"/>
          </w:tcPr>
          <w:p>
            <w:pPr>
              <w:pStyle w:val="8"/>
              <w:spacing w:before="127"/>
              <w:ind w:left="110"/>
              <w:rPr>
                <w:sz w:val="24"/>
              </w:rPr>
            </w:pPr>
            <w:r>
              <w:rPr>
                <w:sz w:val="24"/>
              </w:rPr>
              <w:t>Адвокат</w:t>
            </w:r>
          </w:p>
        </w:tc>
        <w:tc>
          <w:tcPr>
            <w:tcW w:w="6792" w:type="dxa"/>
          </w:tcPr>
          <w:p>
            <w:pPr>
              <w:pStyle w:val="8"/>
              <w:spacing w:before="126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color w:val="808080"/>
                <w:sz w:val="24"/>
                <w:szCs w:val="24"/>
              </w:rPr>
              <w:t>Павленко</w:t>
            </w:r>
            <w:r>
              <w:rPr>
                <w:rFonts w:ascii="Calibri" w:hAnsi="Calibri"/>
                <w:i/>
                <w:color w:val="80808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  <w:szCs w:val="24"/>
              </w:rPr>
              <w:t>Андрей</w:t>
            </w:r>
            <w:r>
              <w:rPr>
                <w:rFonts w:ascii="Calibri" w:hAnsi="Calibri"/>
                <w:i/>
                <w:color w:val="80808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  <w:szCs w:val="24"/>
              </w:rPr>
              <w:t>Евгеньевич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2270" w:type="dxa"/>
          </w:tcPr>
          <w:p>
            <w:pPr>
              <w:pStyle w:val="8"/>
              <w:spacing w:before="17" w:line="422" w:lineRule="exact"/>
              <w:ind w:left="110" w:right="1008"/>
              <w:rPr>
                <w:sz w:val="24"/>
              </w:rPr>
            </w:pPr>
            <w:r>
              <w:rPr>
                <w:sz w:val="24"/>
              </w:rPr>
              <w:t>Страховая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компания</w:t>
            </w:r>
          </w:p>
        </w:tc>
        <w:tc>
          <w:tcPr>
            <w:tcW w:w="6792" w:type="dxa"/>
          </w:tcPr>
          <w:p>
            <w:pPr>
              <w:pStyle w:val="8"/>
              <w:spacing w:before="126" w:line="276" w:lineRule="auto"/>
              <w:ind w:right="1183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color w:val="808080"/>
                <w:sz w:val="24"/>
              </w:rPr>
              <w:t xml:space="preserve">Ренессанс Страхование, </w:t>
            </w:r>
            <w:r>
              <w:rPr>
                <w:rFonts w:ascii="Calibri" w:hAnsi="Calibri"/>
                <w:i/>
                <w:color w:val="808080"/>
                <w:sz w:val="24"/>
                <w:u w:val="single" w:color="808080"/>
              </w:rPr>
              <w:t>Захарьевская ул. 29, Санкт-</w:t>
            </w:r>
            <w:r>
              <w:rPr>
                <w:rFonts w:ascii="Calibri" w:hAnsi="Calibri"/>
                <w:i/>
                <w:color w:val="808080"/>
                <w:spacing w:val="-52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4"/>
                <w:u w:val="single" w:color="808080"/>
              </w:rPr>
              <w:t>Петербург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3" w:hRule="atLeast"/>
        </w:trPr>
        <w:tc>
          <w:tcPr>
            <w:tcW w:w="2270" w:type="dxa"/>
          </w:tcPr>
          <w:p>
            <w:pPr>
              <w:pStyle w:val="8"/>
              <w:spacing w:before="127" w:line="355" w:lineRule="auto"/>
              <w:ind w:left="110" w:right="676"/>
              <w:rPr>
                <w:sz w:val="24"/>
              </w:rPr>
            </w:pPr>
            <w:r>
              <w:rPr>
                <w:sz w:val="24"/>
              </w:rPr>
              <w:t>Участковый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полицейский</w:t>
            </w:r>
          </w:p>
        </w:tc>
        <w:tc>
          <w:tcPr>
            <w:tcW w:w="6792" w:type="dxa"/>
          </w:tcPr>
          <w:p>
            <w:pPr>
              <w:pStyle w:val="8"/>
              <w:spacing w:before="127" w:line="273" w:lineRule="auto"/>
              <w:ind w:right="21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Отдел вселения и регистрационного учета граждан № 4 по</w:t>
            </w:r>
            <w:r>
              <w:rPr>
                <w:i/>
                <w:color w:val="808080"/>
                <w:spacing w:val="-5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Московскому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району Санкт-Петербурга</w:t>
            </w:r>
          </w:p>
          <w:p>
            <w:pPr>
              <w:pStyle w:val="8"/>
              <w:spacing w:before="121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ЛУКИН</w:t>
            </w:r>
            <w:r>
              <w:rPr>
                <w:i/>
                <w:color w:val="808080"/>
                <w:spacing w:val="-4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СТЕПАН</w:t>
            </w:r>
            <w:r>
              <w:rPr>
                <w:i/>
                <w:color w:val="808080"/>
                <w:spacing w:val="-3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АНДРЕЕВИЧ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+7</w:t>
            </w:r>
            <w:r>
              <w:rPr>
                <w:i/>
                <w:color w:val="808080"/>
                <w:spacing w:val="-3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(812)</w:t>
            </w:r>
            <w:r>
              <w:rPr>
                <w:i/>
                <w:color w:val="808080"/>
                <w:spacing w:val="-3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375</w:t>
            </w:r>
            <w:r>
              <w:rPr>
                <w:i/>
                <w:color w:val="808080"/>
                <w:spacing w:val="-4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84</w:t>
            </w:r>
            <w:r>
              <w:rPr>
                <w:i/>
                <w:color w:val="808080"/>
                <w:spacing w:val="-3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71</w:t>
            </w:r>
          </w:p>
          <w:p>
            <w:pPr>
              <w:pStyle w:val="8"/>
              <w:spacing w:before="165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Вторник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четверг с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17.00 до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19.00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часов</w:t>
            </w:r>
          </w:p>
          <w:p>
            <w:pPr>
              <w:pStyle w:val="8"/>
              <w:spacing w:before="14" w:line="446" w:lineRule="exact"/>
              <w:ind w:right="516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Суббота с 15.00 до 16.00 часов согласно графика работы.</w:t>
            </w:r>
            <w:r>
              <w:rPr>
                <w:i/>
                <w:color w:val="808080"/>
                <w:spacing w:val="-50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Почтовый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адрес отсутствует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2270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Участковый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врач</w:t>
            </w:r>
          </w:p>
        </w:tc>
        <w:tc>
          <w:tcPr>
            <w:tcW w:w="6792" w:type="dxa"/>
          </w:tcPr>
          <w:p>
            <w:pPr>
              <w:pStyle w:val="8"/>
              <w:rPr>
                <w:rFonts w:ascii="Calibri" w:hAnsi="Calibri"/>
                <w:i/>
                <w:sz w:val="22"/>
              </w:rPr>
            </w:pPr>
            <w:r>
              <w:rPr>
                <w:i/>
                <w:color w:val="808080"/>
                <w:sz w:val="24"/>
              </w:rPr>
              <w:t>Загоскина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Таисия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Андреевна,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+7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(812)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241-37-71,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СПб</w:t>
            </w:r>
            <w:r>
              <w:rPr>
                <w:rFonts w:ascii="Calibri" w:hAnsi="Calibri"/>
                <w:i/>
                <w:color w:val="808080"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ГБУЗ</w:t>
            </w:r>
          </w:p>
          <w:p>
            <w:pPr>
              <w:pStyle w:val="8"/>
              <w:spacing w:before="43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color w:val="808080"/>
                <w:sz w:val="22"/>
              </w:rPr>
              <w:t>«Городская</w:t>
            </w:r>
            <w:r>
              <w:rPr>
                <w:rFonts w:ascii="Calibri" w:hAnsi="Calibri"/>
                <w:i/>
                <w:color w:val="808080"/>
                <w:spacing w:val="-5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поликлиника</w:t>
            </w:r>
            <w:r>
              <w:rPr>
                <w:rFonts w:ascii="Calibri" w:hAnsi="Calibri"/>
                <w:i/>
                <w:color w:val="808080"/>
                <w:spacing w:val="-5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808080"/>
                <w:sz w:val="22"/>
              </w:rPr>
              <w:t>№75»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2270" w:type="dxa"/>
          </w:tcPr>
          <w:p>
            <w:pPr>
              <w:pStyle w:val="8"/>
              <w:spacing w:before="12" w:line="422" w:lineRule="exact"/>
              <w:ind w:left="110" w:right="602"/>
              <w:rPr>
                <w:sz w:val="24"/>
              </w:rPr>
            </w:pPr>
            <w:r>
              <w:rPr>
                <w:spacing w:val="-1"/>
                <w:sz w:val="24"/>
              </w:rPr>
              <w:t>Управляющая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компания</w:t>
            </w:r>
          </w:p>
        </w:tc>
        <w:tc>
          <w:tcPr>
            <w:tcW w:w="6792" w:type="dxa"/>
          </w:tcPr>
          <w:p>
            <w:pPr>
              <w:pStyle w:val="8"/>
              <w:spacing w:line="278" w:lineRule="auto"/>
              <w:ind w:right="587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ФГБУ МСГ, г. Санкт-Петербург, ул. Бассейная д. 8., 8(812)</w:t>
            </w:r>
            <w:r>
              <w:rPr>
                <w:i/>
                <w:color w:val="808080"/>
                <w:spacing w:val="-50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369-93-80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2270" w:type="dxa"/>
          </w:tcPr>
          <w:p>
            <w:pPr>
              <w:pStyle w:val="8"/>
              <w:spacing w:before="12" w:line="422" w:lineRule="exact"/>
              <w:ind w:left="110" w:right="1002"/>
              <w:rPr>
                <w:sz w:val="24"/>
              </w:rPr>
            </w:pPr>
            <w:r>
              <w:rPr>
                <w:sz w:val="24"/>
              </w:rPr>
              <w:t>Охранный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комплекс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8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812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369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89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75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2270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Лифтовой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сервис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8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921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882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66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08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2270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Сантехник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8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911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998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11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65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270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Электрик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8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921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745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53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43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2270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Оконный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мастер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8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921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890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84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16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2270" w:type="dxa"/>
          </w:tcPr>
          <w:p>
            <w:pPr>
              <w:pStyle w:val="8"/>
              <w:spacing w:before="12" w:line="422" w:lineRule="exact"/>
              <w:ind w:left="110" w:right="502"/>
              <w:rPr>
                <w:sz w:val="24"/>
              </w:rPr>
            </w:pPr>
            <w:r>
              <w:rPr>
                <w:sz w:val="24"/>
              </w:rPr>
              <w:t>Ремонт дверей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замков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8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913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657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48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97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2270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Родственники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Предпочитаю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не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разглашать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270" w:type="dxa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Няня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уборщица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Предпочитаю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не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разглашать</w:t>
            </w:r>
          </w:p>
        </w:tc>
      </w:tr>
    </w:tbl>
    <w:p>
      <w:pPr>
        <w:pStyle w:val="5"/>
        <w:spacing w:before="242" w:line="273" w:lineRule="auto"/>
        <w:ind w:left="119" w:right="107"/>
        <w:jc w:val="both"/>
      </w:pPr>
      <w:r>
        <w:t>Примечание: Список контактов доверенных и ответственных лиц допускается и</w:t>
      </w:r>
      <w:r>
        <w:rPr>
          <w:spacing w:val="1"/>
        </w:rPr>
        <w:t xml:space="preserve"> </w:t>
      </w:r>
      <w:r>
        <w:t>поощряется</w:t>
      </w:r>
      <w:r>
        <w:rPr>
          <w:spacing w:val="-1"/>
        </w:rPr>
        <w:t xml:space="preserve"> </w:t>
      </w:r>
      <w:r>
        <w:t>изменять, расширять и</w:t>
      </w:r>
      <w:r>
        <w:rPr>
          <w:spacing w:val="-2"/>
        </w:rPr>
        <w:t xml:space="preserve"> </w:t>
      </w:r>
      <w:r>
        <w:t>дополнять,</w:t>
      </w:r>
      <w:r>
        <w:rPr>
          <w:spacing w:val="-1"/>
        </w:rPr>
        <w:t xml:space="preserve"> </w:t>
      </w:r>
      <w:r>
        <w:t>своевременно обновлять.</w:t>
      </w:r>
    </w:p>
    <w:p>
      <w:pPr>
        <w:pStyle w:val="5"/>
        <w:spacing w:before="247" w:line="276" w:lineRule="auto"/>
        <w:ind w:left="119" w:right="107"/>
        <w:jc w:val="both"/>
        <w:rPr>
          <w:sz w:val="17"/>
        </w:rPr>
        <w:sectPr>
          <w:pgSz w:w="11900" w:h="16840"/>
          <w:pgMar w:top="1600" w:right="1020" w:bottom="1180" w:left="1580" w:header="0" w:footer="991" w:gutter="0"/>
          <w:cols w:space="720" w:num="1"/>
        </w:sectPr>
      </w:pPr>
      <w:r>
        <w:t>Распечатайте</w:t>
      </w:r>
      <w:r>
        <w:rPr>
          <w:spacing w:val="-5"/>
        </w:rPr>
        <w:t xml:space="preserve"> </w:t>
      </w:r>
      <w:r>
        <w:t>данный</w:t>
      </w:r>
      <w:r>
        <w:rPr>
          <w:spacing w:val="-5"/>
        </w:rPr>
        <w:t xml:space="preserve"> </w:t>
      </w:r>
      <w:r>
        <w:t>список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закрепите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прихожей</w:t>
      </w:r>
      <w:r>
        <w:rPr>
          <w:spacing w:val="-4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вашем</w:t>
      </w:r>
      <w:r>
        <w:rPr>
          <w:spacing w:val="-5"/>
        </w:rPr>
        <w:t xml:space="preserve"> </w:t>
      </w:r>
      <w:r>
        <w:t>рабочем</w:t>
      </w:r>
      <w:r>
        <w:rPr>
          <w:spacing w:val="-4"/>
        </w:rPr>
        <w:t xml:space="preserve"> </w:t>
      </w:r>
      <w:r>
        <w:t>месте.</w:t>
      </w:r>
      <w:r>
        <w:rPr>
          <w:spacing w:val="-51"/>
        </w:rPr>
        <w:t xml:space="preserve"> </w:t>
      </w:r>
      <w:r>
        <w:t>Сохраните</w:t>
      </w:r>
      <w:r>
        <w:rPr>
          <w:spacing w:val="-11"/>
        </w:rPr>
        <w:t xml:space="preserve"> </w:t>
      </w:r>
      <w:r>
        <w:t>контакты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ваш</w:t>
      </w:r>
      <w:r>
        <w:rPr>
          <w:spacing w:val="-11"/>
        </w:rPr>
        <w:t xml:space="preserve"> </w:t>
      </w:r>
      <w:r>
        <w:t>телефон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поделитесь</w:t>
      </w:r>
      <w:r>
        <w:rPr>
          <w:spacing w:val="-11"/>
        </w:rPr>
        <w:t xml:space="preserve"> </w:t>
      </w:r>
      <w:r>
        <w:t>ими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вашими</w:t>
      </w:r>
      <w:r>
        <w:rPr>
          <w:spacing w:val="-11"/>
        </w:rPr>
        <w:t xml:space="preserve"> </w:t>
      </w:r>
      <w:r>
        <w:t>близкими.</w:t>
      </w:r>
      <w:r>
        <w:rPr>
          <w:spacing w:val="-11"/>
        </w:rPr>
        <w:t xml:space="preserve"> </w:t>
      </w:r>
      <w:r>
        <w:t>Полезно</w:t>
      </w:r>
      <w:r>
        <w:rPr>
          <w:spacing w:val="-5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распечатать</w:t>
      </w:r>
      <w:r>
        <w:rPr>
          <w:spacing w:val="1"/>
        </w:rPr>
        <w:t xml:space="preserve"> </w:t>
      </w:r>
      <w:r>
        <w:t>и</w:t>
      </w:r>
      <w:r>
        <w:rPr>
          <w:spacing w:val="52"/>
        </w:rPr>
        <w:t xml:space="preserve"> </w:t>
      </w:r>
      <w:r>
        <w:t>вложить</w:t>
      </w:r>
      <w:r>
        <w:rPr>
          <w:spacing w:val="53"/>
        </w:rPr>
        <w:t xml:space="preserve"> </w:t>
      </w:r>
      <w:r>
        <w:t>список</w:t>
      </w:r>
      <w:r>
        <w:rPr>
          <w:spacing w:val="53"/>
        </w:rPr>
        <w:t xml:space="preserve"> </w:t>
      </w:r>
      <w:r>
        <w:t>самых</w:t>
      </w:r>
      <w:r>
        <w:rPr>
          <w:spacing w:val="53"/>
        </w:rPr>
        <w:t xml:space="preserve"> </w:t>
      </w:r>
      <w:r>
        <w:t>важных</w:t>
      </w:r>
      <w:r>
        <w:rPr>
          <w:spacing w:val="53"/>
        </w:rPr>
        <w:t xml:space="preserve"> </w:t>
      </w:r>
      <w:r>
        <w:t>контактов</w:t>
      </w:r>
      <w:r>
        <w:rPr>
          <w:spacing w:val="53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ваш</w:t>
      </w:r>
      <w:r>
        <w:rPr>
          <w:spacing w:val="53"/>
        </w:rPr>
        <w:t xml:space="preserve"> </w:t>
      </w:r>
      <w:r>
        <w:t>паспорт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случай</w:t>
      </w:r>
      <w:r>
        <w:rPr>
          <w:spacing w:val="-1"/>
        </w:rPr>
        <w:t xml:space="preserve"> </w:t>
      </w:r>
      <w:r>
        <w:t>непредвиденной</w:t>
      </w:r>
      <w:r>
        <w:rPr>
          <w:spacing w:val="-1"/>
        </w:rPr>
        <w:t xml:space="preserve"> </w:t>
      </w:r>
      <w:r>
        <w:t>ситуации.</w:t>
      </w:r>
    </w:p>
    <w:p>
      <w:pPr>
        <w:pStyle w:val="2"/>
        <w:spacing w:before="75"/>
        <w:ind w:left="0" w:leftChars="0" w:firstLine="0" w:firstLineChars="0"/>
      </w:pPr>
      <w:r>
        <w:t>Задание</w:t>
      </w:r>
      <w:r>
        <w:rPr>
          <w:spacing w:val="-1"/>
        </w:rPr>
        <w:t xml:space="preserve"> </w:t>
      </w:r>
      <w:r>
        <w:t>3: Пожарная</w:t>
      </w:r>
      <w:r>
        <w:rPr>
          <w:spacing w:val="-1"/>
        </w:rPr>
        <w:t xml:space="preserve"> </w:t>
      </w:r>
      <w:r>
        <w:t>безопасность</w:t>
      </w:r>
    </w:p>
    <w:p>
      <w:pPr>
        <w:pStyle w:val="5"/>
        <w:spacing w:before="3"/>
        <w:rPr>
          <w:b/>
        </w:rPr>
      </w:pPr>
    </w:p>
    <w:p>
      <w:pPr>
        <w:pStyle w:val="5"/>
        <w:spacing w:before="1" w:line="273" w:lineRule="auto"/>
        <w:ind w:left="119" w:right="178"/>
      </w:pPr>
      <w:r>
        <w:t>Ознакомиться</w:t>
      </w:r>
      <w:r>
        <w:rPr>
          <w:spacing w:val="39"/>
        </w:rPr>
        <w:t xml:space="preserve"> </w:t>
      </w:r>
      <w:r>
        <w:t>с</w:t>
      </w:r>
      <w:r>
        <w:rPr>
          <w:spacing w:val="38"/>
        </w:rPr>
        <w:t xml:space="preserve"> </w:t>
      </w:r>
      <w:r>
        <w:t>доступными</w:t>
      </w:r>
      <w:r>
        <w:rPr>
          <w:spacing w:val="90"/>
        </w:rPr>
        <w:t xml:space="preserve"> </w:t>
      </w:r>
      <w:r>
        <w:t>мерами</w:t>
      </w:r>
      <w:r>
        <w:rPr>
          <w:spacing w:val="91"/>
        </w:rPr>
        <w:t xml:space="preserve"> </w:t>
      </w:r>
      <w:r>
        <w:t>предупреждения</w:t>
      </w:r>
      <w:r>
        <w:rPr>
          <w:spacing w:val="91"/>
        </w:rPr>
        <w:t xml:space="preserve"> </w:t>
      </w:r>
      <w:r>
        <w:t>и</w:t>
      </w:r>
      <w:r>
        <w:rPr>
          <w:spacing w:val="91"/>
        </w:rPr>
        <w:t xml:space="preserve"> </w:t>
      </w:r>
      <w:r>
        <w:t>борьбы</w:t>
      </w:r>
      <w:r>
        <w:rPr>
          <w:spacing w:val="91"/>
        </w:rPr>
        <w:t xml:space="preserve"> </w:t>
      </w:r>
      <w:r>
        <w:t>с</w:t>
      </w:r>
      <w:r>
        <w:rPr>
          <w:spacing w:val="91"/>
        </w:rPr>
        <w:t xml:space="preserve"> </w:t>
      </w:r>
      <w:r>
        <w:t>пожарами</w:t>
      </w:r>
      <w:r>
        <w:rPr>
          <w:spacing w:val="-50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вашем</w:t>
      </w:r>
      <w:r>
        <w:rPr>
          <w:spacing w:val="-1"/>
        </w:rPr>
        <w:t xml:space="preserve"> </w:t>
      </w:r>
      <w:r>
        <w:t>месте</w:t>
      </w:r>
      <w:r>
        <w:rPr>
          <w:spacing w:val="-1"/>
        </w:rPr>
        <w:t xml:space="preserve"> </w:t>
      </w:r>
      <w:r>
        <w:t>проживания,</w:t>
      </w:r>
      <w:r>
        <w:rPr>
          <w:spacing w:val="-1"/>
        </w:rPr>
        <w:t xml:space="preserve"> </w:t>
      </w:r>
      <w:r>
        <w:t>составить</w:t>
      </w:r>
      <w:r>
        <w:rPr>
          <w:spacing w:val="-1"/>
        </w:rPr>
        <w:t xml:space="preserve"> </w:t>
      </w:r>
      <w:r>
        <w:t>фотоотчет.</w:t>
      </w:r>
    </w:p>
    <w:p>
      <w:pPr>
        <w:pStyle w:val="2"/>
        <w:spacing w:before="164"/>
      </w:pPr>
      <w:r>
        <w:t>Пункт</w:t>
      </w:r>
      <w:r>
        <w:rPr>
          <w:spacing w:val="-1"/>
        </w:rPr>
        <w:t xml:space="preserve"> </w:t>
      </w:r>
      <w:r>
        <w:t>3.1.</w:t>
      </w:r>
    </w:p>
    <w:p>
      <w:pPr>
        <w:pStyle w:val="5"/>
        <w:spacing w:before="2"/>
        <w:rPr>
          <w:b/>
          <w:sz w:val="17"/>
        </w:rPr>
      </w:pPr>
    </w:p>
    <w:tbl>
      <w:tblPr>
        <w:tblStyle w:val="4"/>
        <w:tblW w:w="0" w:type="auto"/>
        <w:tblInd w:w="129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6792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9062" w:type="dxa"/>
            <w:gridSpan w:val="2"/>
          </w:tcPr>
          <w:p>
            <w:pPr>
              <w:pStyle w:val="8"/>
              <w:ind w:left="110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 – Высокая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пожарная нагрузка 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месте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проживания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2270" w:type="dxa"/>
          </w:tcPr>
          <w:p>
            <w:pPr>
              <w:pStyle w:val="8"/>
              <w:spacing w:before="12" w:line="422" w:lineRule="exact"/>
              <w:ind w:left="110" w:right="342"/>
              <w:rPr>
                <w:sz w:val="24"/>
              </w:rPr>
            </w:pPr>
            <w:r>
              <w:rPr>
                <w:sz w:val="24"/>
              </w:rPr>
              <w:t>Пожароопасный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объект № 1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Мебель</w:t>
            </w:r>
            <w:r>
              <w:rPr>
                <w:i/>
                <w:color w:val="808080"/>
                <w:spacing w:val="-2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в комнате: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шкаф,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кровати, и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полки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2270" w:type="dxa"/>
          </w:tcPr>
          <w:p>
            <w:pPr>
              <w:pStyle w:val="8"/>
              <w:spacing w:before="12" w:line="422" w:lineRule="exact"/>
              <w:ind w:left="110" w:right="342"/>
              <w:rPr>
                <w:sz w:val="24"/>
              </w:rPr>
            </w:pPr>
            <w:r>
              <w:rPr>
                <w:sz w:val="24"/>
              </w:rPr>
              <w:t>Пожароопасный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объект № 2</w:t>
            </w:r>
          </w:p>
        </w:tc>
        <w:tc>
          <w:tcPr>
            <w:tcW w:w="6792" w:type="dxa"/>
          </w:tcPr>
          <w:p>
            <w:pPr>
              <w:pStyle w:val="8"/>
              <w:spacing w:before="121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color w:val="808080"/>
                <w:sz w:val="24"/>
              </w:rPr>
              <w:t>4 розеток</w:t>
            </w:r>
          </w:p>
          <w:p>
            <w:pPr>
              <w:pStyle w:val="8"/>
              <w:spacing w:before="163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color w:val="808080"/>
                <w:sz w:val="24"/>
              </w:rPr>
              <w:t>Пластик, проводники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2270" w:type="dxa"/>
          </w:tcPr>
          <w:p>
            <w:pPr>
              <w:pStyle w:val="8"/>
              <w:spacing w:before="12" w:line="422" w:lineRule="exact"/>
              <w:ind w:left="110" w:right="342"/>
              <w:rPr>
                <w:sz w:val="24"/>
              </w:rPr>
            </w:pPr>
            <w:r>
              <w:rPr>
                <w:sz w:val="24"/>
              </w:rPr>
              <w:t>Пожароопасный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объект № 3</w:t>
            </w:r>
          </w:p>
        </w:tc>
        <w:tc>
          <w:tcPr>
            <w:tcW w:w="6792" w:type="dxa"/>
          </w:tcPr>
          <w:p>
            <w:pPr>
              <w:pStyle w:val="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Мусоропровод</w:t>
            </w:r>
          </w:p>
          <w:p>
            <w:pPr>
              <w:pStyle w:val="8"/>
              <w:spacing w:before="160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Бумага,</w:t>
            </w:r>
            <w:r>
              <w:rPr>
                <w:i/>
                <w:color w:val="808080"/>
                <w:spacing w:val="-1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металл, картон, пластик</w:t>
            </w:r>
          </w:p>
        </w:tc>
      </w:tr>
    </w:tbl>
    <w:p>
      <w:pPr>
        <w:pStyle w:val="5"/>
        <w:spacing w:before="242" w:line="273" w:lineRule="auto"/>
        <w:ind w:left="119"/>
      </w:pPr>
      <w:r>
        <w:t>Опишите</w:t>
      </w:r>
      <w:r>
        <w:rPr>
          <w:spacing w:val="9"/>
        </w:rPr>
        <w:t xml:space="preserve"> </w:t>
      </w:r>
      <w:r>
        <w:t>ниже,</w:t>
      </w:r>
      <w:r>
        <w:rPr>
          <w:spacing w:val="9"/>
        </w:rPr>
        <w:t xml:space="preserve"> </w:t>
      </w:r>
      <w:r>
        <w:t>какие</w:t>
      </w:r>
      <w:r>
        <w:rPr>
          <w:spacing w:val="9"/>
        </w:rPr>
        <w:t xml:space="preserve"> </w:t>
      </w:r>
      <w:r>
        <w:t>меры</w:t>
      </w:r>
      <w:r>
        <w:rPr>
          <w:spacing w:val="9"/>
        </w:rPr>
        <w:t xml:space="preserve"> </w:t>
      </w:r>
      <w:r>
        <w:t>предприняты</w:t>
      </w:r>
      <w:r>
        <w:rPr>
          <w:spacing w:val="9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вашей</w:t>
      </w:r>
      <w:r>
        <w:rPr>
          <w:spacing w:val="9"/>
        </w:rPr>
        <w:t xml:space="preserve"> </w:t>
      </w:r>
      <w:r>
        <w:t>стороны</w:t>
      </w:r>
      <w:r>
        <w:rPr>
          <w:spacing w:val="9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минимизации</w:t>
      </w:r>
      <w:r>
        <w:rPr>
          <w:spacing w:val="-50"/>
        </w:rPr>
        <w:t xml:space="preserve"> </w:t>
      </w:r>
      <w:r>
        <w:t>пожарной</w:t>
      </w:r>
      <w:r>
        <w:rPr>
          <w:spacing w:val="-2"/>
        </w:rPr>
        <w:t xml:space="preserve"> </w:t>
      </w:r>
      <w:r>
        <w:t>опасности</w:t>
      </w:r>
      <w:r>
        <w:rPr>
          <w:spacing w:val="-1"/>
        </w:rPr>
        <w:t xml:space="preserve"> </w:t>
      </w:r>
      <w:r>
        <w:t>перечисленных выше объектов.</w:t>
      </w:r>
    </w:p>
    <w:p>
      <w:pPr>
        <w:pStyle w:val="5"/>
        <w:spacing w:before="6"/>
        <w:rPr>
          <w:sz w:val="10"/>
        </w:rPr>
      </w:pPr>
      <w:r>
        <w:pict>
          <v:group id="_x0000_s1046" o:spid="_x0000_s1046" o:spt="203" style="position:absolute;left:0pt;margin-left:0pt;margin-top:0pt;height:0pt;width:0pt;mso-position-horizontal-relative:page;mso-wrap-distance-bottom:0pt;mso-wrap-distance-top:0pt;z-index:-251649024;mso-width-relative:page;mso-height-relative:page;" coordorigin="1699,163" coordsize="9072,1565">
            <o:lock v:ext="edit"/>
            <v:shape id="_x0000_s1047" o:spid="_x0000_s1047" o:spt="202" type="#_x0000_t202" style="position:absolute;left:1704;top:623;height:1100;width:9063;" filled="f" stroked="t" coordsize="21600,21600">
              <v:path/>
              <v:fill on="f" focussize="0,0"/>
              <v:stroke weight="0pt" color="#A5A5A5"/>
              <v:imagedata o:title=""/>
              <o:lock v:ext="edit"/>
              <v:textbox inset="0mm,0mm,0mm,0mm">
                <w:txbxContent>
                  <w:p>
                    <w:pPr>
                      <w:spacing w:before="119" w:line="276" w:lineRule="auto"/>
                      <w:ind w:left="105" w:right="457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808080"/>
                        <w:sz w:val="24"/>
                      </w:rPr>
                      <w:t>Регулярные проверки розеток на предмет неисправностей проводятся</w:t>
                    </w:r>
                    <w:r>
                      <w:rPr>
                        <w:i/>
                        <w:color w:val="80808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808080"/>
                        <w:sz w:val="24"/>
                      </w:rPr>
                      <w:t>систематически, а в коридоре размещен шкаф для пожарного оборудования. В</w:t>
                    </w:r>
                    <w:r>
                      <w:rPr>
                        <w:i/>
                        <w:color w:val="808080"/>
                        <w:spacing w:val="-50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808080"/>
                        <w:sz w:val="24"/>
                      </w:rPr>
                      <w:t>помещении</w:t>
                    </w:r>
                    <w:r>
                      <w:rPr>
                        <w:i/>
                        <w:color w:val="80808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808080"/>
                        <w:sz w:val="24"/>
                      </w:rPr>
                      <w:t>обновлены</w:t>
                    </w:r>
                    <w:r>
                      <w:rPr>
                        <w:i/>
                        <w:color w:val="80808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808080"/>
                        <w:sz w:val="24"/>
                      </w:rPr>
                      <w:t>датчики дыма,</w:t>
                    </w:r>
                    <w:r>
                      <w:rPr>
                        <w:i/>
                        <w:color w:val="80808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808080"/>
                        <w:sz w:val="24"/>
                      </w:rPr>
                      <w:t>и был</w:t>
                    </w:r>
                    <w:r>
                      <w:rPr>
                        <w:i/>
                        <w:color w:val="80808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808080"/>
                        <w:sz w:val="24"/>
                      </w:rPr>
                      <w:t>приобретен</w:t>
                    </w:r>
                    <w:r>
                      <w:rPr>
                        <w:i/>
                        <w:color w:val="80808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808080"/>
                        <w:sz w:val="24"/>
                      </w:rPr>
                      <w:t>огнетушитель.</w:t>
                    </w:r>
                  </w:p>
                </w:txbxContent>
              </v:textbox>
            </v:shape>
            <v:shape id="_x0000_s1048" o:spid="_x0000_s1048" o:spt="202" type="#_x0000_t202" style="position:absolute;left:1704;top:167;height:456;width:9063;" filled="f" stroked="t" coordsize="21600,21600">
              <v:path/>
              <v:fill on="f" focussize="0,0"/>
              <v:stroke weight="0pt" color="#A5A5A5"/>
              <v:imagedata o:title=""/>
              <o:lock v:ext="edit"/>
              <v:textbox inset="0mm,0mm,0mm,0mm">
                <w:txbxContent>
                  <w:p>
                    <w:pPr>
                      <w:spacing w:before="122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Меры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по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снижению пожарной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опасности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в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месте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моего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проживания: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29"/>
      </w:pPr>
      <w:r>
        <w:t>Пункт</w:t>
      </w:r>
      <w:r>
        <w:rPr>
          <w:spacing w:val="-1"/>
        </w:rPr>
        <w:t xml:space="preserve"> </w:t>
      </w:r>
      <w:r>
        <w:t>3.2.</w:t>
      </w:r>
    </w:p>
    <w:p>
      <w:pPr>
        <w:pStyle w:val="5"/>
        <w:spacing w:before="198" w:line="276" w:lineRule="auto"/>
        <w:ind w:left="119" w:right="106"/>
        <w:jc w:val="both"/>
      </w:pPr>
      <w:r>
        <w:t>Сфотографируйте</w:t>
      </w:r>
      <w:r>
        <w:rPr>
          <w:spacing w:val="1"/>
        </w:rPr>
        <w:t xml:space="preserve"> </w:t>
      </w:r>
      <w:r>
        <w:t>местонахождение</w:t>
      </w:r>
      <w:r>
        <w:rPr>
          <w:spacing w:val="1"/>
        </w:rPr>
        <w:t xml:space="preserve"> </w:t>
      </w:r>
      <w:r>
        <w:t>ближайших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Вашему</w:t>
      </w:r>
      <w:r>
        <w:rPr>
          <w:spacing w:val="1"/>
        </w:rPr>
        <w:t xml:space="preserve"> </w:t>
      </w:r>
      <w:r>
        <w:t>месту</w:t>
      </w:r>
      <w:r>
        <w:rPr>
          <w:spacing w:val="1"/>
        </w:rPr>
        <w:t xml:space="preserve"> </w:t>
      </w:r>
      <w:r>
        <w:t>проживания</w:t>
      </w:r>
      <w:r>
        <w:rPr>
          <w:spacing w:val="1"/>
        </w:rPr>
        <w:t xml:space="preserve"> </w:t>
      </w:r>
      <w:r>
        <w:t>пожарных шкафов, пожарных рукавов, сигнализации, огнетушителей (на Вашем</w:t>
      </w:r>
      <w:r>
        <w:rPr>
          <w:spacing w:val="1"/>
        </w:rPr>
        <w:t xml:space="preserve"> </w:t>
      </w:r>
      <w:r>
        <w:t>этаже,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подъезде, доме). Приложите фотосъемку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отчету.</w:t>
      </w:r>
    </w:p>
    <w:p>
      <w:pPr>
        <w:pStyle w:val="5"/>
        <w:spacing w:before="162"/>
        <w:ind w:left="119"/>
      </w:pPr>
      <w:r>
        <w:rPr>
          <w:color w:val="0563C1"/>
          <w:u w:val="single" w:color="0563C1"/>
        </w:rPr>
        <w:t>https://drive.google.com/drive/folders/167Ghp2n2ahDviabWTE3bIYmhNZztwDJ8?usp</w:t>
      </w:r>
    </w:p>
    <w:p>
      <w:pPr>
        <w:pStyle w:val="5"/>
        <w:spacing w:before="41"/>
        <w:ind w:left="119"/>
      </w:pPr>
      <w:r>
        <w:rPr>
          <w:color w:val="0563C1"/>
          <w:u w:val="single" w:color="0563C1"/>
        </w:rPr>
        <w:t>=share_link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19"/>
      </w:pPr>
      <w:r>
        <w:t>Пункт</w:t>
      </w:r>
      <w:r>
        <w:rPr>
          <w:spacing w:val="-1"/>
        </w:rPr>
        <w:t xml:space="preserve"> </w:t>
      </w:r>
      <w:r>
        <w:t>3.3.</w:t>
      </w:r>
    </w:p>
    <w:p>
      <w:pPr>
        <w:pStyle w:val="5"/>
        <w:spacing w:before="203" w:line="273" w:lineRule="auto"/>
        <w:ind w:left="119"/>
      </w:pPr>
      <w:r>
        <w:t>Сфотографируйте</w:t>
      </w:r>
      <w:r>
        <w:rPr>
          <w:spacing w:val="15"/>
        </w:rPr>
        <w:t xml:space="preserve"> </w:t>
      </w:r>
      <w:r>
        <w:t>расположение</w:t>
      </w:r>
      <w:r>
        <w:rPr>
          <w:spacing w:val="15"/>
        </w:rPr>
        <w:t xml:space="preserve"> </w:t>
      </w:r>
      <w:r>
        <w:t>пожарных</w:t>
      </w:r>
      <w:r>
        <w:rPr>
          <w:spacing w:val="15"/>
        </w:rPr>
        <w:t xml:space="preserve"> </w:t>
      </w:r>
      <w:r>
        <w:t>выходов,</w:t>
      </w:r>
      <w:r>
        <w:rPr>
          <w:spacing w:val="15"/>
        </w:rPr>
        <w:t xml:space="preserve"> </w:t>
      </w:r>
      <w:r>
        <w:t>черных</w:t>
      </w:r>
      <w:r>
        <w:rPr>
          <w:spacing w:val="15"/>
        </w:rPr>
        <w:t xml:space="preserve"> </w:t>
      </w:r>
      <w:r>
        <w:t>лестниц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вашем</w:t>
      </w:r>
      <w:r>
        <w:rPr>
          <w:spacing w:val="-50"/>
        </w:rPr>
        <w:t xml:space="preserve"> </w:t>
      </w:r>
      <w:r>
        <w:t>подъезде, доме.</w:t>
      </w:r>
    </w:p>
    <w:p>
      <w:pPr>
        <w:pStyle w:val="5"/>
        <w:spacing w:before="165" w:line="273" w:lineRule="auto"/>
        <w:ind w:left="119"/>
      </w:pPr>
      <w:r>
        <w:t>Сфотографируйте</w:t>
      </w:r>
      <w:r>
        <w:rPr>
          <w:spacing w:val="35"/>
        </w:rPr>
        <w:t xml:space="preserve"> </w:t>
      </w:r>
      <w:r>
        <w:t>ближайший</w:t>
      </w:r>
      <w:r>
        <w:rPr>
          <w:spacing w:val="35"/>
        </w:rPr>
        <w:t xml:space="preserve"> </w:t>
      </w:r>
      <w:r>
        <w:t>пожарный</w:t>
      </w:r>
      <w:r>
        <w:rPr>
          <w:spacing w:val="35"/>
        </w:rPr>
        <w:t xml:space="preserve"> </w:t>
      </w:r>
      <w:r>
        <w:t>проезд</w:t>
      </w:r>
      <w:r>
        <w:rPr>
          <w:spacing w:val="35"/>
        </w:rPr>
        <w:t xml:space="preserve"> </w:t>
      </w:r>
      <w:r>
        <w:t>к</w:t>
      </w:r>
      <w:r>
        <w:rPr>
          <w:spacing w:val="35"/>
        </w:rPr>
        <w:t xml:space="preserve"> </w:t>
      </w:r>
      <w:r>
        <w:t>Вашему</w:t>
      </w:r>
      <w:r>
        <w:rPr>
          <w:spacing w:val="35"/>
        </w:rPr>
        <w:t xml:space="preserve"> </w:t>
      </w:r>
      <w:r>
        <w:t>дому</w:t>
      </w:r>
      <w:r>
        <w:rPr>
          <w:spacing w:val="35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t>подъезду,</w:t>
      </w:r>
      <w:r>
        <w:rPr>
          <w:spacing w:val="-50"/>
        </w:rPr>
        <w:t xml:space="preserve"> </w:t>
      </w:r>
      <w:r>
        <w:t>расположение</w:t>
      </w:r>
      <w:r>
        <w:rPr>
          <w:spacing w:val="-2"/>
        </w:rPr>
        <w:t xml:space="preserve"> </w:t>
      </w:r>
      <w:r>
        <w:t>пожарного гидранта.</w:t>
      </w:r>
    </w:p>
    <w:p>
      <w:pPr>
        <w:pStyle w:val="5"/>
        <w:spacing w:before="165" w:line="273" w:lineRule="auto"/>
        <w:ind w:left="119" w:right="103"/>
      </w:pPr>
      <w:r>
        <w:t>Обозначьте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фрагменте</w:t>
      </w:r>
      <w:r>
        <w:rPr>
          <w:spacing w:val="-13"/>
        </w:rPr>
        <w:t xml:space="preserve"> </w:t>
      </w:r>
      <w:r>
        <w:t>карты</w:t>
      </w:r>
      <w:r>
        <w:rPr>
          <w:spacing w:val="-13"/>
        </w:rPr>
        <w:t xml:space="preserve"> </w:t>
      </w:r>
      <w:r>
        <w:t>города</w:t>
      </w:r>
      <w:r>
        <w:rPr>
          <w:spacing w:val="-13"/>
        </w:rPr>
        <w:t xml:space="preserve"> </w:t>
      </w:r>
      <w:r>
        <w:t>ваш</w:t>
      </w:r>
      <w:r>
        <w:rPr>
          <w:spacing w:val="-13"/>
        </w:rPr>
        <w:t xml:space="preserve"> </w:t>
      </w:r>
      <w:r>
        <w:t>дом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местоположение</w:t>
      </w:r>
      <w:r>
        <w:rPr>
          <w:spacing w:val="-13"/>
        </w:rPr>
        <w:t xml:space="preserve"> </w:t>
      </w:r>
      <w:r>
        <w:t>перечисленных</w:t>
      </w:r>
      <w:r>
        <w:rPr>
          <w:spacing w:val="-50"/>
        </w:rPr>
        <w:t xml:space="preserve"> </w:t>
      </w:r>
      <w:r>
        <w:t>объектов.</w:t>
      </w:r>
      <w:r>
        <w:rPr>
          <w:spacing w:val="-2"/>
        </w:rPr>
        <w:t xml:space="preserve"> </w:t>
      </w:r>
      <w:r>
        <w:t>Приложите сделанные</w:t>
      </w:r>
      <w:r>
        <w:rPr>
          <w:spacing w:val="-1"/>
        </w:rPr>
        <w:t xml:space="preserve"> </w:t>
      </w:r>
      <w:r>
        <w:t>фотографии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отчету.</w:t>
      </w:r>
    </w:p>
    <w:p>
      <w:pPr>
        <w:spacing w:after="0" w:line="273" w:lineRule="auto"/>
        <w:sectPr>
          <w:pgSz w:w="11900" w:h="16840"/>
          <w:pgMar w:top="1060" w:right="1020" w:bottom="1180" w:left="1580" w:header="0" w:footer="991" w:gutter="0"/>
          <w:cols w:space="720" w:num="1"/>
        </w:sectPr>
      </w:pPr>
    </w:p>
    <w:p>
      <w:pPr>
        <w:pStyle w:val="5"/>
        <w:spacing w:before="80"/>
        <w:ind w:left="119"/>
      </w:pPr>
      <w:r>
        <w:rPr>
          <w:color w:val="954F72"/>
          <w:u w:val="single" w:color="954F72"/>
        </w:rPr>
        <w:t>https://drive.google.com/drive/folders/167Ghp2n2ahDviabWTE3bIYmhNZztwDJ8?usp</w:t>
      </w:r>
    </w:p>
    <w:p>
      <w:pPr>
        <w:pStyle w:val="5"/>
        <w:spacing w:before="40"/>
        <w:ind w:left="119"/>
      </w:pPr>
      <w:r>
        <w:rPr>
          <w:color w:val="954F72"/>
          <w:u w:val="single" w:color="954F72"/>
        </w:rPr>
        <w:t>=share_link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35"/>
        <w:jc w:val="both"/>
      </w:pPr>
      <w:r>
        <w:t>Задание</w:t>
      </w:r>
      <w:r>
        <w:rPr>
          <w:spacing w:val="-1"/>
        </w:rPr>
        <w:t xml:space="preserve"> </w:t>
      </w:r>
      <w:r>
        <w:t>4: Навыки коммуникации с</w:t>
      </w:r>
      <w:r>
        <w:rPr>
          <w:spacing w:val="-1"/>
        </w:rPr>
        <w:t xml:space="preserve"> </w:t>
      </w:r>
      <w:r>
        <w:t>муниципальными органами власти</w:t>
      </w:r>
    </w:p>
    <w:p>
      <w:pPr>
        <w:pStyle w:val="5"/>
        <w:spacing w:before="199" w:line="276" w:lineRule="auto"/>
        <w:ind w:left="119" w:right="107"/>
        <w:jc w:val="both"/>
      </w:pPr>
      <w:r>
        <w:t>Освоить</w:t>
      </w:r>
      <w:r>
        <w:rPr>
          <w:spacing w:val="46"/>
        </w:rPr>
        <w:t xml:space="preserve"> </w:t>
      </w:r>
      <w:r>
        <w:t>доступные</w:t>
      </w:r>
      <w:r>
        <w:rPr>
          <w:spacing w:val="46"/>
        </w:rPr>
        <w:t xml:space="preserve"> </w:t>
      </w:r>
      <w:r>
        <w:t>методы</w:t>
      </w:r>
      <w:r>
        <w:rPr>
          <w:spacing w:val="46"/>
        </w:rPr>
        <w:t xml:space="preserve"> </w:t>
      </w:r>
      <w:r>
        <w:t>влияния</w:t>
      </w:r>
      <w:r>
        <w:rPr>
          <w:spacing w:val="47"/>
        </w:rPr>
        <w:t xml:space="preserve"> </w:t>
      </w:r>
      <w:r>
        <w:t>на</w:t>
      </w:r>
      <w:r>
        <w:rPr>
          <w:spacing w:val="46"/>
        </w:rPr>
        <w:t xml:space="preserve"> </w:t>
      </w:r>
      <w:r>
        <w:t>безопасную</w:t>
      </w:r>
      <w:r>
        <w:rPr>
          <w:spacing w:val="46"/>
        </w:rPr>
        <w:t xml:space="preserve"> </w:t>
      </w:r>
      <w:r>
        <w:t>организацию</w:t>
      </w:r>
      <w:r>
        <w:rPr>
          <w:spacing w:val="47"/>
        </w:rPr>
        <w:t xml:space="preserve"> </w:t>
      </w:r>
      <w:r>
        <w:t>пространства</w:t>
      </w:r>
      <w:r>
        <w:rPr>
          <w:spacing w:val="-51"/>
        </w:rPr>
        <w:t xml:space="preserve"> </w:t>
      </w:r>
      <w:r>
        <w:t>в вашем</w:t>
      </w:r>
      <w:r>
        <w:rPr>
          <w:spacing w:val="1"/>
        </w:rPr>
        <w:t xml:space="preserve"> </w:t>
      </w:r>
      <w:r>
        <w:t>микрорайоне,</w:t>
      </w:r>
      <w:r>
        <w:rPr>
          <w:spacing w:val="1"/>
        </w:rPr>
        <w:t xml:space="preserve"> </w:t>
      </w:r>
      <w:r>
        <w:t>приобрести</w:t>
      </w:r>
      <w:r>
        <w:rPr>
          <w:spacing w:val="1"/>
        </w:rPr>
        <w:t xml:space="preserve"> </w:t>
      </w:r>
      <w:r>
        <w:t>привычку</w:t>
      </w:r>
      <w:r>
        <w:rPr>
          <w:spacing w:val="1"/>
        </w:rPr>
        <w:t xml:space="preserve"> </w:t>
      </w:r>
      <w:r>
        <w:t>общения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муниципальными</w:t>
      </w:r>
      <w:r>
        <w:rPr>
          <w:spacing w:val="1"/>
        </w:rPr>
        <w:t xml:space="preserve"> </w:t>
      </w:r>
      <w:r>
        <w:t>органами</w:t>
      </w:r>
      <w:r>
        <w:rPr>
          <w:spacing w:val="-2"/>
        </w:rPr>
        <w:t xml:space="preserve"> </w:t>
      </w:r>
      <w:r>
        <w:t>власти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развить ответственную гражданскую</w:t>
      </w:r>
      <w:r>
        <w:rPr>
          <w:spacing w:val="-1"/>
        </w:rPr>
        <w:t xml:space="preserve"> </w:t>
      </w:r>
      <w:r>
        <w:t>позицию.</w:t>
      </w:r>
    </w:p>
    <w:p>
      <w:pPr>
        <w:pStyle w:val="7"/>
        <w:numPr>
          <w:ilvl w:val="0"/>
          <w:numId w:val="5"/>
        </w:numPr>
        <w:tabs>
          <w:tab w:val="left" w:pos="840"/>
        </w:tabs>
        <w:spacing w:before="162" w:after="0" w:line="240" w:lineRule="auto"/>
        <w:ind w:left="839" w:right="0" w:hanging="361"/>
        <w:jc w:val="both"/>
        <w:rPr>
          <w:sz w:val="24"/>
        </w:rPr>
      </w:pPr>
      <w:r>
        <w:rPr>
          <w:sz w:val="24"/>
        </w:rPr>
        <w:t>Сфотографируйте</w:t>
      </w:r>
      <w:r>
        <w:rPr>
          <w:spacing w:val="-2"/>
          <w:sz w:val="24"/>
        </w:rPr>
        <w:t xml:space="preserve"> </w:t>
      </w:r>
      <w:r>
        <w:rPr>
          <w:sz w:val="24"/>
        </w:rPr>
        <w:t>три</w:t>
      </w:r>
      <w:r>
        <w:rPr>
          <w:spacing w:val="-3"/>
          <w:sz w:val="24"/>
        </w:rPr>
        <w:t xml:space="preserve"> </w:t>
      </w:r>
      <w:r>
        <w:rPr>
          <w:sz w:val="24"/>
        </w:rPr>
        <w:t>проблемы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вашем</w:t>
      </w:r>
      <w:r>
        <w:rPr>
          <w:spacing w:val="-1"/>
          <w:sz w:val="24"/>
        </w:rPr>
        <w:t xml:space="preserve"> </w:t>
      </w:r>
      <w:r>
        <w:rPr>
          <w:sz w:val="24"/>
        </w:rPr>
        <w:t>микрорайоне</w:t>
      </w:r>
      <w:r>
        <w:rPr>
          <w:spacing w:val="-2"/>
          <w:sz w:val="24"/>
        </w:rPr>
        <w:t xml:space="preserve"> </w:t>
      </w:r>
      <w:r>
        <w:rPr>
          <w:sz w:val="24"/>
        </w:rPr>
        <w:t>проживания.</w:t>
      </w:r>
    </w:p>
    <w:p>
      <w:pPr>
        <w:pStyle w:val="7"/>
        <w:numPr>
          <w:ilvl w:val="0"/>
          <w:numId w:val="5"/>
        </w:numPr>
        <w:tabs>
          <w:tab w:val="left" w:pos="840"/>
        </w:tabs>
        <w:spacing w:before="40" w:after="0" w:line="278" w:lineRule="auto"/>
        <w:ind w:left="839" w:right="107" w:hanging="360"/>
        <w:jc w:val="both"/>
        <w:rPr>
          <w:sz w:val="24"/>
        </w:rPr>
      </w:pPr>
      <w:r>
        <w:rPr>
          <w:sz w:val="24"/>
        </w:rPr>
        <w:t>Обозначьте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фрагменте</w:t>
      </w:r>
      <w:r>
        <w:rPr>
          <w:spacing w:val="1"/>
          <w:sz w:val="24"/>
        </w:rPr>
        <w:t xml:space="preserve"> </w:t>
      </w:r>
      <w:r>
        <w:rPr>
          <w:sz w:val="24"/>
        </w:rPr>
        <w:t>карты</w:t>
      </w:r>
      <w:r>
        <w:rPr>
          <w:spacing w:val="1"/>
          <w:sz w:val="24"/>
        </w:rPr>
        <w:t xml:space="preserve"> </w:t>
      </w:r>
      <w:r>
        <w:rPr>
          <w:sz w:val="24"/>
        </w:rPr>
        <w:t>города</w:t>
      </w:r>
      <w:r>
        <w:rPr>
          <w:spacing w:val="1"/>
          <w:sz w:val="24"/>
        </w:rPr>
        <w:t xml:space="preserve"> </w:t>
      </w:r>
      <w:r>
        <w:rPr>
          <w:sz w:val="24"/>
        </w:rPr>
        <w:t>ваш</w:t>
      </w:r>
      <w:r>
        <w:rPr>
          <w:spacing w:val="1"/>
          <w:sz w:val="24"/>
        </w:rPr>
        <w:t xml:space="preserve"> </w:t>
      </w:r>
      <w:r>
        <w:rPr>
          <w:sz w:val="24"/>
        </w:rPr>
        <w:t>дом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местоположение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перечисленных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проблем.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Приложите сделанные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фотографии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отчету.</w:t>
      </w:r>
    </w:p>
    <w:p>
      <w:pPr>
        <w:pStyle w:val="7"/>
        <w:numPr>
          <w:ilvl w:val="0"/>
          <w:numId w:val="5"/>
        </w:numPr>
        <w:tabs>
          <w:tab w:val="left" w:pos="840"/>
        </w:tabs>
        <w:spacing w:before="0" w:after="0" w:line="276" w:lineRule="auto"/>
        <w:ind w:left="839" w:right="107" w:hanging="360"/>
        <w:jc w:val="both"/>
        <w:rPr>
          <w:sz w:val="24"/>
        </w:rPr>
      </w:pPr>
      <w:r>
        <w:rPr>
          <w:sz w:val="24"/>
        </w:rPr>
        <w:t xml:space="preserve">Составьте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   </w:t>
      </w:r>
      <w:r>
        <w:rPr>
          <w:spacing w:val="1"/>
          <w:sz w:val="24"/>
        </w:rPr>
        <w:t xml:space="preserve"> </w:t>
      </w:r>
      <w:r>
        <w:rPr>
          <w:sz w:val="24"/>
        </w:rPr>
        <w:t>отправьте     обращения     касательно     каждой     проблемы</w:t>
      </w:r>
      <w:r>
        <w:rPr>
          <w:spacing w:val="-51"/>
          <w:sz w:val="24"/>
        </w:rPr>
        <w:t xml:space="preserve"> </w:t>
      </w:r>
      <w:r>
        <w:rPr>
          <w:sz w:val="24"/>
        </w:rPr>
        <w:t>в соответствующий муниципальный орган или ответственную надзорную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организацию.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Приложите копии</w:t>
      </w:r>
      <w:r>
        <w:rPr>
          <w:spacing w:val="-1"/>
          <w:sz w:val="24"/>
        </w:rPr>
        <w:t xml:space="preserve"> </w:t>
      </w:r>
      <w:r>
        <w:rPr>
          <w:sz w:val="24"/>
        </w:rPr>
        <w:t>обращений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отчету.</w:t>
      </w:r>
    </w:p>
    <w:p>
      <w:pPr>
        <w:pStyle w:val="5"/>
        <w:spacing w:before="2" w:after="1"/>
        <w:rPr>
          <w:sz w:val="13"/>
        </w:rPr>
      </w:pPr>
    </w:p>
    <w:tbl>
      <w:tblPr>
        <w:tblStyle w:val="4"/>
        <w:tblW w:w="0" w:type="auto"/>
        <w:tblInd w:w="129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9"/>
        <w:gridCol w:w="7834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</w:trPr>
        <w:tc>
          <w:tcPr>
            <w:tcW w:w="9063" w:type="dxa"/>
            <w:gridSpan w:val="2"/>
          </w:tcPr>
          <w:p>
            <w:pPr>
              <w:pStyle w:val="8"/>
              <w:spacing w:before="83" w:line="320" w:lineRule="atLeast"/>
              <w:ind w:left="110" w:right="527"/>
              <w:rPr>
                <w:sz w:val="24"/>
              </w:rPr>
            </w:pPr>
            <w:r>
              <w:rPr>
                <w:sz w:val="24"/>
              </w:rPr>
              <w:t>Таблица 8 – Выявление проблем микрорайона проживания и делегирование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решения ответственным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лицам 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уполномоченным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инстанциям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1229" w:type="dxa"/>
          </w:tcPr>
          <w:p>
            <w:pPr>
              <w:pStyle w:val="8"/>
              <w:spacing w:before="12" w:line="422" w:lineRule="exact"/>
              <w:ind w:left="110" w:right="123"/>
              <w:rPr>
                <w:sz w:val="24"/>
              </w:rPr>
            </w:pPr>
            <w:r>
              <w:rPr>
                <w:sz w:val="24"/>
              </w:rPr>
              <w:t>Проблем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7834" w:type="dxa"/>
          </w:tcPr>
          <w:p>
            <w:pPr>
              <w:pStyle w:val="8"/>
              <w:spacing w:line="273" w:lineRule="auto"/>
              <w:ind w:left="109" w:right="128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https://drive.google.com/drive/folders/1C9gzGucAHdPpH3LPx0NbCLnjvu1</w:t>
            </w:r>
            <w:r>
              <w:rPr>
                <w:i/>
                <w:color w:val="808080"/>
                <w:spacing w:val="-50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2GlIG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1229" w:type="dxa"/>
          </w:tcPr>
          <w:p>
            <w:pPr>
              <w:pStyle w:val="8"/>
              <w:spacing w:before="12" w:line="422" w:lineRule="exact"/>
              <w:ind w:left="110" w:right="123"/>
              <w:rPr>
                <w:sz w:val="24"/>
              </w:rPr>
            </w:pPr>
            <w:r>
              <w:rPr>
                <w:sz w:val="24"/>
              </w:rPr>
              <w:t>Проблем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7834" w:type="dxa"/>
          </w:tcPr>
          <w:p>
            <w:pPr>
              <w:pStyle w:val="8"/>
              <w:spacing w:line="273" w:lineRule="auto"/>
              <w:ind w:left="109" w:right="114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https://drive.google.com/drive/folders/1exZfz36Fv0gKAH40CWgM7u_fzzm</w:t>
            </w:r>
            <w:r>
              <w:rPr>
                <w:i/>
                <w:color w:val="808080"/>
                <w:spacing w:val="-50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IpYzy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1229" w:type="dxa"/>
          </w:tcPr>
          <w:p>
            <w:pPr>
              <w:pStyle w:val="8"/>
              <w:spacing w:before="12" w:line="422" w:lineRule="exact"/>
              <w:ind w:left="110" w:right="123"/>
              <w:rPr>
                <w:sz w:val="24"/>
              </w:rPr>
            </w:pPr>
            <w:r>
              <w:rPr>
                <w:sz w:val="24"/>
              </w:rPr>
              <w:t>Проблем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7834" w:type="dxa"/>
          </w:tcPr>
          <w:p>
            <w:pPr>
              <w:pStyle w:val="8"/>
              <w:spacing w:line="273" w:lineRule="auto"/>
              <w:ind w:left="109" w:right="2014"/>
              <w:rPr>
                <w:i/>
                <w:sz w:val="24"/>
              </w:rPr>
            </w:pPr>
            <w:r>
              <w:rPr>
                <w:i/>
                <w:color w:val="808080"/>
                <w:sz w:val="24"/>
              </w:rPr>
              <w:t>https://drive.google.com/drive/folders/1qGLyq7gd0KM-</w:t>
            </w:r>
            <w:r>
              <w:rPr>
                <w:i/>
                <w:color w:val="808080"/>
                <w:spacing w:val="-50"/>
                <w:sz w:val="24"/>
              </w:rPr>
              <w:t xml:space="preserve"> </w:t>
            </w:r>
            <w:r>
              <w:rPr>
                <w:i/>
                <w:color w:val="808080"/>
                <w:sz w:val="24"/>
              </w:rPr>
              <w:t>Gy3qCO495yj1wH</w:t>
            </w:r>
            <w:bookmarkStart w:id="0" w:name="_GoBack"/>
            <w:bookmarkEnd w:id="0"/>
            <w:r>
              <w:rPr>
                <w:i/>
                <w:color w:val="808080"/>
                <w:sz w:val="24"/>
              </w:rPr>
              <w:t>LglWcz</w:t>
            </w:r>
          </w:p>
        </w:tc>
      </w:tr>
    </w:tbl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spacing w:before="5"/>
        <w:rPr>
          <w:sz w:val="26"/>
        </w:rPr>
      </w:pPr>
    </w:p>
    <w:p>
      <w:pPr>
        <w:pStyle w:val="2"/>
        <w:spacing w:before="1"/>
        <w:jc w:val="both"/>
      </w:pPr>
      <w:r>
        <w:t>Выводы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лабораторной работе:</w:t>
      </w:r>
    </w:p>
    <w:p>
      <w:pPr>
        <w:pStyle w:val="5"/>
        <w:spacing w:before="203" w:line="276" w:lineRule="auto"/>
        <w:ind w:left="119" w:right="107"/>
        <w:jc w:val="both"/>
      </w:pPr>
      <w:r>
        <w:t>Напишите обобщенный вывод о проделанной аналитической, исследовательской</w:t>
      </w:r>
      <w:r>
        <w:rPr>
          <w:spacing w:val="1"/>
        </w:rPr>
        <w:t xml:space="preserve"> </w:t>
      </w:r>
      <w:r>
        <w:rPr>
          <w:spacing w:val="-1"/>
        </w:rPr>
        <w:t>и</w:t>
      </w:r>
      <w:r>
        <w:rPr>
          <w:spacing w:val="-12"/>
        </w:rPr>
        <w:t xml:space="preserve"> </w:t>
      </w:r>
      <w:r>
        <w:rPr>
          <w:spacing w:val="-1"/>
        </w:rPr>
        <w:t>практической</w:t>
      </w:r>
      <w:r>
        <w:rPr>
          <w:spacing w:val="-12"/>
        </w:rPr>
        <w:t xml:space="preserve"> </w:t>
      </w:r>
      <w:r>
        <w:t>работе.</w:t>
      </w:r>
      <w:r>
        <w:rPr>
          <w:spacing w:val="-11"/>
        </w:rPr>
        <w:t xml:space="preserve"> </w:t>
      </w:r>
      <w:r>
        <w:t>Отразите,</w:t>
      </w:r>
      <w:r>
        <w:rPr>
          <w:spacing w:val="-12"/>
        </w:rPr>
        <w:t xml:space="preserve"> </w:t>
      </w:r>
      <w:r>
        <w:t>какая</w:t>
      </w:r>
      <w:r>
        <w:rPr>
          <w:spacing w:val="-12"/>
        </w:rPr>
        <w:t xml:space="preserve"> </w:t>
      </w:r>
      <w:r>
        <w:t>информация</w:t>
      </w:r>
      <w:r>
        <w:rPr>
          <w:spacing w:val="-11"/>
        </w:rPr>
        <w:t xml:space="preserve"> </w:t>
      </w:r>
      <w:r>
        <w:t>оказалась</w:t>
      </w:r>
      <w:r>
        <w:rPr>
          <w:spacing w:val="-13"/>
        </w:rPr>
        <w:t xml:space="preserve"> </w:t>
      </w:r>
      <w:r>
        <w:t>наиболее</w:t>
      </w:r>
      <w:r>
        <w:rPr>
          <w:spacing w:val="-12"/>
        </w:rPr>
        <w:t xml:space="preserve"> </w:t>
      </w:r>
      <w:r>
        <w:t>полезной,</w:t>
      </w:r>
      <w:r>
        <w:rPr>
          <w:spacing w:val="-50"/>
        </w:rPr>
        <w:t xml:space="preserve"> </w:t>
      </w:r>
      <w:r>
        <w:t>что явилось самым важным для вас с практической точки зрения. Какие аспекты</w:t>
      </w:r>
      <w:r>
        <w:rPr>
          <w:spacing w:val="1"/>
        </w:rPr>
        <w:t xml:space="preserve"> </w:t>
      </w:r>
      <w:r>
        <w:t>безопасности вашей жизни были менее всего продуманы до полученных в этом</w:t>
      </w:r>
      <w:r>
        <w:rPr>
          <w:spacing w:val="1"/>
        </w:rPr>
        <w:t xml:space="preserve"> </w:t>
      </w:r>
      <w:r>
        <w:t>курсе знаний и навыков? Что именно поменялось в вашей стратегии защиты себя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своих близких?</w:t>
      </w:r>
    </w:p>
    <w:p>
      <w:pPr>
        <w:spacing w:after="0" w:line="276" w:lineRule="auto"/>
        <w:jc w:val="both"/>
        <w:sectPr>
          <w:pgSz w:w="11900" w:h="16840"/>
          <w:pgMar w:top="1540" w:right="1020" w:bottom="1260" w:left="1580" w:header="0" w:footer="991" w:gutter="0"/>
          <w:cols w:space="720" w:num="1"/>
        </w:sectPr>
      </w:pPr>
    </w:p>
    <w:p>
      <w:pPr>
        <w:pStyle w:val="5"/>
        <w:spacing w:before="69" w:line="242" w:lineRule="auto"/>
        <w:ind w:left="119" w:right="1126"/>
        <w:rPr>
          <w:rFonts w:ascii="Times New Roman" w:hAnsi="Times New Roman"/>
        </w:rPr>
      </w:pPr>
      <w:r>
        <w:rPr>
          <w:rFonts w:ascii="Times New Roman" w:hAnsi="Times New Roman"/>
        </w:rPr>
        <w:t>В рамках этой лабораторной работы я провел анализ потенциальных угроз 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опасностей, а также разработал методы снижения вероятности возникновения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чрезвычайных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ситуаций (ЧС).</w:t>
      </w:r>
    </w:p>
    <w:p>
      <w:pPr>
        <w:pStyle w:val="5"/>
        <w:spacing w:before="1"/>
        <w:rPr>
          <w:rFonts w:ascii="Times New Roman"/>
        </w:rPr>
      </w:pPr>
    </w:p>
    <w:p>
      <w:pPr>
        <w:pStyle w:val="2"/>
        <w:spacing w:before="1"/>
        <w:rPr>
          <w:rFonts w:ascii="Times New Roman" w:hAnsi="Times New Roman"/>
        </w:rPr>
      </w:pPr>
      <w:r>
        <w:rPr>
          <w:rFonts w:ascii="Times New Roman" w:hAnsi="Times New Roman"/>
        </w:rPr>
        <w:t>Оценка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рисков:</w:t>
      </w:r>
    </w:p>
    <w:p>
      <w:pPr>
        <w:pStyle w:val="5"/>
        <w:spacing w:before="11"/>
        <w:rPr>
          <w:rFonts w:ascii="Times New Roman"/>
          <w:b/>
          <w:sz w:val="23"/>
        </w:rPr>
      </w:pPr>
    </w:p>
    <w:p>
      <w:pPr>
        <w:pStyle w:val="5"/>
        <w:spacing w:line="242" w:lineRule="auto"/>
        <w:ind w:left="119" w:right="178"/>
        <w:rPr>
          <w:rFonts w:ascii="Times New Roman" w:hAnsi="Times New Roman"/>
        </w:rPr>
      </w:pPr>
      <w:r>
        <w:rPr>
          <w:rFonts w:ascii="Times New Roman" w:hAnsi="Times New Roman"/>
        </w:rPr>
        <w:t>В процессе работы я выявил как обширные ЧС, такие как аварии на дорогах и выбросы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вредных веществ с заводов, так и более локальные, включая неисправности в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энергосистемах,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пожары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и потопы.</w:t>
      </w:r>
    </w:p>
    <w:p>
      <w:pPr>
        <w:pStyle w:val="5"/>
        <w:spacing w:before="1"/>
        <w:rPr>
          <w:rFonts w:ascii="Times New Roman"/>
        </w:rPr>
      </w:pPr>
    </w:p>
    <w:p>
      <w:pPr>
        <w:pStyle w:val="2"/>
        <w:spacing w:before="1"/>
        <w:rPr>
          <w:rFonts w:ascii="Times New Roman" w:hAnsi="Times New Roman"/>
        </w:rPr>
      </w:pPr>
      <w:r>
        <w:rPr>
          <w:rFonts w:ascii="Times New Roman" w:hAnsi="Times New Roman"/>
        </w:rPr>
        <w:t>Снижение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рисков:</w:t>
      </w:r>
    </w:p>
    <w:p>
      <w:pPr>
        <w:pStyle w:val="5"/>
        <w:rPr>
          <w:rFonts w:ascii="Times New Roman"/>
          <w:b/>
        </w:rPr>
      </w:pP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420" w:hanging="360"/>
        <w:jc w:val="left"/>
        <w:rPr>
          <w:sz w:val="24"/>
        </w:rPr>
      </w:pPr>
      <w:r>
        <w:rPr>
          <w:b/>
          <w:sz w:val="24"/>
        </w:rPr>
        <w:t xml:space="preserve">Крупные ЧС: </w:t>
      </w:r>
      <w:r>
        <w:rPr>
          <w:sz w:val="24"/>
        </w:rPr>
        <w:t>изучены действия местных властей по контролю ситуации,</w:t>
      </w:r>
      <w:r>
        <w:rPr>
          <w:spacing w:val="-51"/>
          <w:sz w:val="24"/>
        </w:rPr>
        <w:t xml:space="preserve"> </w:t>
      </w:r>
      <w:r>
        <w:rPr>
          <w:sz w:val="24"/>
        </w:rPr>
        <w:t>включая проверки электрических и теплоснабжающих сетей, а также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2"/>
          <w:sz w:val="24"/>
        </w:rPr>
        <w:t xml:space="preserve"> </w:t>
      </w:r>
      <w:r>
        <w:rPr>
          <w:sz w:val="24"/>
        </w:rPr>
        <w:t>быстрого оповещения жителей.</w:t>
      </w: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1" w:after="0" w:line="240" w:lineRule="auto"/>
        <w:ind w:left="839" w:right="730" w:hanging="360"/>
        <w:jc w:val="left"/>
        <w:rPr>
          <w:sz w:val="24"/>
        </w:rPr>
      </w:pPr>
      <w:r>
        <w:rPr>
          <w:b/>
          <w:sz w:val="24"/>
        </w:rPr>
        <w:t xml:space="preserve">Локальные ЧС: </w:t>
      </w:r>
      <w:r>
        <w:rPr>
          <w:sz w:val="24"/>
        </w:rPr>
        <w:t>проводятся инспекции и техническое обслуживание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 безопасности, а также просвещение граждан о мерах пожарной</w:t>
      </w:r>
      <w:r>
        <w:rPr>
          <w:spacing w:val="-51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уходе за водопроводными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системами.</w:t>
      </w:r>
    </w:p>
    <w:p>
      <w:pPr>
        <w:pStyle w:val="5"/>
        <w:spacing w:before="2"/>
      </w:pP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Оценка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загрязнения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окружающей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среды:</w:t>
      </w:r>
    </w:p>
    <w:p>
      <w:pPr>
        <w:pStyle w:val="5"/>
        <w:spacing w:before="1"/>
        <w:rPr>
          <w:rFonts w:ascii="Times New Roman"/>
          <w:b/>
        </w:rPr>
      </w:pP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886" w:hanging="360"/>
        <w:jc w:val="left"/>
        <w:rPr>
          <w:sz w:val="24"/>
        </w:rPr>
      </w:pPr>
      <w:r>
        <w:rPr>
          <w:sz w:val="24"/>
        </w:rPr>
        <w:t>Проведена оценка уровня загрязнения окружающей среды на основе</w:t>
      </w:r>
      <w:r>
        <w:rPr>
          <w:spacing w:val="-50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о выбросах токсичных веществ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почву.</w:t>
      </w: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169" w:hanging="360"/>
        <w:jc w:val="left"/>
        <w:rPr>
          <w:sz w:val="24"/>
        </w:rPr>
      </w:pPr>
      <w:r>
        <w:rPr>
          <w:sz w:val="24"/>
        </w:rPr>
        <w:t>Для уменьшения воздействия этих веществ приняты меры, такие как отказ</w:t>
      </w:r>
      <w:r>
        <w:rPr>
          <w:spacing w:val="-51"/>
          <w:sz w:val="24"/>
        </w:rPr>
        <w:t xml:space="preserve"> </w:t>
      </w:r>
      <w:r>
        <w:rPr>
          <w:sz w:val="24"/>
        </w:rPr>
        <w:t>от продукции с содержанием свинца, фильтрация питьевой воды, анализ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-1"/>
          <w:sz w:val="24"/>
        </w:rPr>
        <w:t xml:space="preserve"> </w:t>
      </w:r>
      <w:r>
        <w:rPr>
          <w:sz w:val="24"/>
        </w:rPr>
        <w:t>почвы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переход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экологически</w:t>
      </w:r>
      <w:r>
        <w:rPr>
          <w:spacing w:val="-1"/>
          <w:sz w:val="24"/>
        </w:rPr>
        <w:t xml:space="preserve"> </w:t>
      </w:r>
      <w:r>
        <w:rPr>
          <w:sz w:val="24"/>
        </w:rPr>
        <w:t>безопасные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способы</w:t>
      </w:r>
      <w:r>
        <w:rPr>
          <w:spacing w:val="-2"/>
          <w:sz w:val="24"/>
        </w:rPr>
        <w:t xml:space="preserve"> </w:t>
      </w:r>
      <w:r>
        <w:rPr>
          <w:sz w:val="24"/>
        </w:rPr>
        <w:t>очистки.</w:t>
      </w: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333" w:hanging="360"/>
        <w:jc w:val="left"/>
        <w:rPr>
          <w:sz w:val="24"/>
        </w:rPr>
      </w:pPr>
      <w:r>
        <w:rPr>
          <w:sz w:val="24"/>
        </w:rPr>
        <w:t>Действия местных властей: контроль за выбросами, мониторинг качества</w:t>
      </w:r>
      <w:r>
        <w:rPr>
          <w:spacing w:val="-51"/>
          <w:sz w:val="24"/>
        </w:rPr>
        <w:t xml:space="preserve"> </w:t>
      </w:r>
      <w:r>
        <w:rPr>
          <w:sz w:val="24"/>
        </w:rPr>
        <w:t>воздуха и воды, информационные кампании и внедрение очистительных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технологий.</w:t>
      </w:r>
    </w:p>
    <w:p>
      <w:pPr>
        <w:pStyle w:val="5"/>
        <w:spacing w:before="1"/>
      </w:pP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Оценка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потенциальных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угроз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здоровью:</w:t>
      </w:r>
    </w:p>
    <w:p>
      <w:pPr>
        <w:pStyle w:val="5"/>
        <w:spacing w:before="1"/>
        <w:rPr>
          <w:rFonts w:ascii="Times New Roman"/>
          <w:b/>
        </w:rPr>
      </w:pP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720" w:hanging="360"/>
        <w:jc w:val="left"/>
        <w:rPr>
          <w:sz w:val="24"/>
        </w:rPr>
      </w:pPr>
      <w:r>
        <w:rPr>
          <w:sz w:val="24"/>
        </w:rPr>
        <w:t>Оценены потенциальные угрозы здоровью, связанные с организацией</w:t>
      </w:r>
      <w:r>
        <w:rPr>
          <w:spacing w:val="-51"/>
          <w:sz w:val="24"/>
        </w:rPr>
        <w:t xml:space="preserve"> </w:t>
      </w:r>
      <w:r>
        <w:rPr>
          <w:sz w:val="24"/>
        </w:rPr>
        <w:t>учебного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рабочего пространства.</w:t>
      </w: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129" w:hanging="360"/>
        <w:jc w:val="left"/>
        <w:rPr>
          <w:sz w:val="24"/>
        </w:rPr>
      </w:pPr>
      <w:r>
        <w:rPr>
          <w:sz w:val="24"/>
        </w:rPr>
        <w:t>Приняты меры для защиты здоровья и благополучия, включая уменьшение</w:t>
      </w:r>
      <w:r>
        <w:rPr>
          <w:spacing w:val="-51"/>
          <w:sz w:val="24"/>
        </w:rPr>
        <w:t xml:space="preserve"> </w:t>
      </w:r>
      <w:r>
        <w:rPr>
          <w:sz w:val="24"/>
        </w:rPr>
        <w:t>зрительной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нагрузки,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проверку</w:t>
      </w:r>
      <w:r>
        <w:rPr>
          <w:spacing w:val="-2"/>
          <w:sz w:val="24"/>
        </w:rPr>
        <w:t xml:space="preserve"> </w:t>
      </w:r>
      <w:r>
        <w:rPr>
          <w:sz w:val="24"/>
        </w:rPr>
        <w:t>электроустройств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обновление</w:t>
      </w:r>
      <w:r>
        <w:rPr>
          <w:spacing w:val="-1"/>
          <w:sz w:val="24"/>
        </w:rPr>
        <w:t xml:space="preserve"> </w:t>
      </w:r>
      <w:r>
        <w:rPr>
          <w:sz w:val="24"/>
        </w:rPr>
        <w:t>мебели.</w:t>
      </w:r>
    </w:p>
    <w:p>
      <w:pPr>
        <w:pStyle w:val="5"/>
        <w:spacing w:before="10"/>
        <w:rPr>
          <w:sz w:val="23"/>
        </w:rPr>
      </w:pP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Контакты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экстренных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служб:</w:t>
      </w:r>
    </w:p>
    <w:p>
      <w:pPr>
        <w:pStyle w:val="5"/>
        <w:spacing w:before="6"/>
        <w:rPr>
          <w:rFonts w:ascii="Times New Roman"/>
          <w:b/>
        </w:rPr>
      </w:pP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194" w:hanging="360"/>
        <w:jc w:val="left"/>
        <w:rPr>
          <w:sz w:val="24"/>
        </w:rPr>
      </w:pPr>
      <w:r>
        <w:rPr>
          <w:sz w:val="24"/>
        </w:rPr>
        <w:t>Сформирован перечень контактов экстренных служб и ответственных лиц,</w:t>
      </w:r>
      <w:r>
        <w:rPr>
          <w:spacing w:val="-51"/>
          <w:sz w:val="24"/>
        </w:rPr>
        <w:t xml:space="preserve"> </w:t>
      </w:r>
      <w:r>
        <w:rPr>
          <w:sz w:val="24"/>
        </w:rPr>
        <w:t>в том числе медицинских учреждений, пожарной инспекции, полиции,</w:t>
      </w:r>
      <w:r>
        <w:rPr>
          <w:spacing w:val="1"/>
          <w:sz w:val="24"/>
        </w:rPr>
        <w:t xml:space="preserve"> </w:t>
      </w:r>
      <w:r>
        <w:rPr>
          <w:sz w:val="24"/>
        </w:rPr>
        <w:t>родильных домов и других, что позволяет оперативно реагировать в</w:t>
      </w:r>
      <w:r>
        <w:rPr>
          <w:spacing w:val="1"/>
          <w:sz w:val="24"/>
        </w:rPr>
        <w:t xml:space="preserve"> </w:t>
      </w:r>
      <w:r>
        <w:rPr>
          <w:sz w:val="24"/>
        </w:rPr>
        <w:t>экстренных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ситуациях.</w:t>
      </w:r>
    </w:p>
    <w:p>
      <w:pPr>
        <w:pStyle w:val="5"/>
        <w:spacing w:before="10"/>
        <w:rPr>
          <w:sz w:val="23"/>
        </w:rPr>
      </w:pPr>
    </w:p>
    <w:p>
      <w:pPr>
        <w:pStyle w:val="2"/>
        <w:spacing w:before="1"/>
        <w:rPr>
          <w:rFonts w:ascii="Times New Roman" w:hAnsi="Times New Roman"/>
        </w:rPr>
      </w:pPr>
      <w:r>
        <w:rPr>
          <w:rFonts w:ascii="Times New Roman" w:hAnsi="Times New Roman"/>
        </w:rPr>
        <w:t>Взаимодействие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органами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местного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самоуправления:</w:t>
      </w:r>
    </w:p>
    <w:p>
      <w:pPr>
        <w:pStyle w:val="5"/>
        <w:rPr>
          <w:rFonts w:ascii="Times New Roman"/>
          <w:b/>
        </w:rPr>
      </w:pP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528" w:hanging="360"/>
        <w:jc w:val="left"/>
        <w:rPr>
          <w:sz w:val="24"/>
        </w:rPr>
      </w:pPr>
      <w:r>
        <w:rPr>
          <w:sz w:val="24"/>
        </w:rPr>
        <w:t>Освоено взаимодействие с органами местного самоуправления и подача</w:t>
      </w:r>
      <w:r>
        <w:rPr>
          <w:spacing w:val="-50"/>
          <w:sz w:val="24"/>
        </w:rPr>
        <w:t xml:space="preserve"> </w:t>
      </w:r>
      <w:r>
        <w:rPr>
          <w:sz w:val="24"/>
        </w:rPr>
        <w:t>жалоб</w:t>
      </w:r>
      <w:r>
        <w:rPr>
          <w:spacing w:val="-2"/>
          <w:sz w:val="24"/>
        </w:rPr>
        <w:t xml:space="preserve"> </w:t>
      </w:r>
      <w:r>
        <w:rPr>
          <w:sz w:val="24"/>
        </w:rPr>
        <w:t>на выявленные</w:t>
      </w:r>
      <w:r>
        <w:rPr>
          <w:spacing w:val="-1"/>
          <w:sz w:val="24"/>
        </w:rPr>
        <w:t xml:space="preserve"> </w:t>
      </w:r>
      <w:r>
        <w:rPr>
          <w:sz w:val="24"/>
        </w:rPr>
        <w:t>недостатки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районе.</w:t>
      </w:r>
    </w:p>
    <w:p>
      <w:pPr>
        <w:pStyle w:val="5"/>
      </w:pP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Значимость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приобретенных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знаний:</w:t>
      </w:r>
    </w:p>
    <w:p>
      <w:pPr>
        <w:spacing w:after="0"/>
        <w:rPr>
          <w:rFonts w:ascii="Times New Roman" w:hAnsi="Times New Roman"/>
        </w:rPr>
        <w:sectPr>
          <w:pgSz w:w="11900" w:h="16840"/>
          <w:pgMar w:top="1060" w:right="1020" w:bottom="1260" w:left="1580" w:header="0" w:footer="991" w:gutter="0"/>
          <w:cols w:space="720" w:num="1"/>
        </w:sectPr>
      </w:pP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75" w:after="0" w:line="240" w:lineRule="auto"/>
        <w:ind w:left="839" w:right="222" w:hanging="360"/>
        <w:jc w:val="left"/>
        <w:rPr>
          <w:sz w:val="24"/>
        </w:rPr>
      </w:pPr>
      <w:r>
        <w:rPr>
          <w:sz w:val="24"/>
        </w:rPr>
        <w:t>Самым ценным оказалось понимание мер предупреждения ЧС и методов</w:t>
      </w:r>
      <w:r>
        <w:rPr>
          <w:spacing w:val="1"/>
          <w:sz w:val="24"/>
        </w:rPr>
        <w:t xml:space="preserve"> </w:t>
      </w:r>
      <w:r>
        <w:rPr>
          <w:sz w:val="24"/>
        </w:rPr>
        <w:t>уменьшения экологических и пожарных рисков. Эти знания и умения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позволили более осознанно подходить к организации безопасности дома и</w:t>
      </w:r>
      <w:r>
        <w:rPr>
          <w:spacing w:val="-50"/>
          <w:sz w:val="24"/>
        </w:rPr>
        <w:t xml:space="preserve"> </w:t>
      </w:r>
      <w:r>
        <w:rPr>
          <w:sz w:val="24"/>
        </w:rPr>
        <w:t>разрабатывать</w:t>
      </w:r>
      <w:r>
        <w:rPr>
          <w:spacing w:val="-1"/>
          <w:sz w:val="24"/>
        </w:rPr>
        <w:t xml:space="preserve"> </w:t>
      </w:r>
      <w:r>
        <w:rPr>
          <w:sz w:val="24"/>
        </w:rPr>
        <w:t>способы</w:t>
      </w:r>
      <w:r>
        <w:rPr>
          <w:spacing w:val="-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-1"/>
          <w:sz w:val="24"/>
        </w:rPr>
        <w:t xml:space="preserve"> </w:t>
      </w:r>
      <w:r>
        <w:rPr>
          <w:sz w:val="24"/>
        </w:rPr>
        <w:t>здоровья, жизни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имущества.</w:t>
      </w:r>
    </w:p>
    <w:p>
      <w:pPr>
        <w:pStyle w:val="7"/>
        <w:numPr>
          <w:ilvl w:val="1"/>
          <w:numId w:val="1"/>
        </w:numPr>
        <w:tabs>
          <w:tab w:val="left" w:pos="839"/>
          <w:tab w:val="left" w:pos="840"/>
        </w:tabs>
        <w:spacing w:before="0" w:after="0" w:line="242" w:lineRule="auto"/>
        <w:ind w:left="839" w:right="114" w:hanging="360"/>
        <w:jc w:val="left"/>
        <w:rPr>
          <w:sz w:val="24"/>
        </w:rPr>
      </w:pPr>
      <w:r>
        <w:rPr>
          <w:sz w:val="24"/>
        </w:rPr>
        <w:t>Особое внимание было уделено пониманию состояния окружающей среды,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 загрязнение воздуха и почвы. Информация о токсичных веществах</w:t>
      </w:r>
      <w:r>
        <w:rPr>
          <w:spacing w:val="-50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способах минимизации</w:t>
      </w:r>
      <w:r>
        <w:rPr>
          <w:spacing w:val="-1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воздействия на здоровье</w:t>
      </w:r>
      <w:r>
        <w:rPr>
          <w:spacing w:val="-1"/>
          <w:sz w:val="24"/>
        </w:rPr>
        <w:t xml:space="preserve"> </w:t>
      </w:r>
      <w:r>
        <w:rPr>
          <w:sz w:val="24"/>
        </w:rPr>
        <w:t>человека.</w:t>
      </w:r>
    </w:p>
    <w:p>
      <w:pPr>
        <w:pStyle w:val="5"/>
        <w:spacing w:before="3"/>
        <w:rPr>
          <w:sz w:val="23"/>
        </w:rPr>
      </w:pPr>
    </w:p>
    <w:p>
      <w:pPr>
        <w:pStyle w:val="5"/>
        <w:ind w:left="119" w:right="138"/>
      </w:pPr>
      <w:r>
        <w:t>В результате выполнения этой лабораторной работы я получил ценные знания и</w:t>
      </w:r>
      <w:r>
        <w:rPr>
          <w:spacing w:val="1"/>
        </w:rPr>
        <w:t xml:space="preserve"> </w:t>
      </w:r>
      <w:r>
        <w:t>навыки в области безопасности. Я научился оценивать риски, разрабатывать</w:t>
      </w:r>
      <w:r>
        <w:rPr>
          <w:spacing w:val="1"/>
        </w:rPr>
        <w:t xml:space="preserve"> </w:t>
      </w:r>
      <w:r>
        <w:t>методы защиты от ЧС и взаимодействовать с органами местного самоуправления.</w:t>
      </w:r>
      <w:r>
        <w:rPr>
          <w:spacing w:val="-51"/>
        </w:rPr>
        <w:t xml:space="preserve"> </w:t>
      </w:r>
      <w:r>
        <w:t>Эти знания помогут мне в дальнейшем создавать безопасную и здоровую среду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жизни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работы.</w:t>
      </w:r>
    </w:p>
    <w:sectPr>
      <w:pgSz w:w="11900" w:h="16840"/>
      <w:pgMar w:top="1060" w:right="1020" w:bottom="1260" w:left="1580" w:header="0" w:footer="99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0pt;margin-top:0pt;height:0pt;width:0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0"/>
                  <w:ind w:left="20"/>
                </w:pPr>
                <w:r>
                  <w:t xml:space="preserve">–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 xml:space="preserve"> –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Cambria" w:hAnsi="Cambria" w:eastAsia="Cambria" w:cs="Cambria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86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378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224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16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6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08" w:hanging="360"/>
      </w:pPr>
      <w:rPr>
        <w:rFonts w:hint="default"/>
        <w:lang w:val="ru-RU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Calibri" w:hAnsi="Calibri" w:eastAsia="Calibri" w:cs="Calibri"/>
        <w:i/>
        <w:iCs/>
        <w:color w:val="808080"/>
        <w:spacing w:val="-1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43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66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289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13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36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406" w:hanging="360"/>
      </w:pPr>
      <w:rPr>
        <w:rFonts w:hint="default"/>
        <w:lang w:val="ru-RU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825" w:hanging="360"/>
        <w:jc w:val="left"/>
      </w:pPr>
      <w:rPr>
        <w:rFonts w:hint="default"/>
        <w:i/>
        <w:iCs/>
        <w:spacing w:val="-1"/>
        <w:w w:val="10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43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66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289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13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36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406" w:hanging="360"/>
      </w:pPr>
      <w:rPr>
        <w:rFonts w:hint="default"/>
        <w:lang w:val="ru-RU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—"/>
      <w:lvlJc w:val="left"/>
      <w:pPr>
        <w:ind w:left="686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100"/>
        <w:sz w:val="20"/>
        <w:szCs w:val="20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720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660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60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480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420" w:hanging="360"/>
      </w:pPr>
      <w:rPr>
        <w:rFonts w:hint="default"/>
        <w:lang w:val="ru-RU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Calibri" w:hAnsi="Calibri" w:eastAsia="Calibri" w:cs="Calibri"/>
        <w:i/>
        <w:iCs/>
        <w:color w:val="808080"/>
        <w:spacing w:val="-1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643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66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289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13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36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406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53831CA"/>
    <w:rsid w:val="4CD51FE1"/>
    <w:rsid w:val="516472C3"/>
    <w:rsid w:val="69C45B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119"/>
      <w:outlineLvl w:val="1"/>
    </w:pPr>
    <w:rPr>
      <w:rFonts w:ascii="Cambria" w:hAnsi="Cambria" w:eastAsia="Cambria" w:cs="Cambria"/>
      <w:b/>
      <w:bCs/>
      <w:sz w:val="24"/>
      <w:szCs w:val="24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39" w:right="107" w:hanging="360"/>
    </w:pPr>
    <w:rPr>
      <w:rFonts w:ascii="Cambria" w:hAnsi="Cambria" w:eastAsia="Cambria" w:cs="Cambria"/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spacing w:before="122"/>
      <w:ind w:left="105"/>
    </w:pPr>
    <w:rPr>
      <w:rFonts w:ascii="Cambria" w:hAnsi="Cambria" w:eastAsia="Cambria" w:cs="Cambria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  <customShpInfo spid="_x0000_s1047"/>
    <customShpInfo spid="_x0000_s1048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3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2024-05-22T19:39:00Z</dcterms:created>
  <dc:creator>Ilhom Soliev</dc:creator>
  <cp:lastModifiedBy>Komron Bobojonov</cp:lastModifiedBy>
  <dcterms:modified xsi:type="dcterms:W3CDTF">2024-05-22T19:44:02Z</dcterms:modified>
  <dc:title>БЖД 1 Солиев Илхом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Word</vt:lpwstr>
  </property>
  <property fmtid="{D5CDD505-2E9C-101B-9397-08002B2CF9AE}" pid="4" name="LastSaved">
    <vt:filetime>2024-05-22T00:00:00Z</vt:filetime>
  </property>
  <property fmtid="{D5CDD505-2E9C-101B-9397-08002B2CF9AE}" pid="5" name="KSOProductBuildVer">
    <vt:lpwstr>1049-12.2.0.16909</vt:lpwstr>
  </property>
  <property fmtid="{D5CDD505-2E9C-101B-9397-08002B2CF9AE}" pid="6" name="ICV">
    <vt:lpwstr>9FCB937CFF624C5695B5E8F8DF33E655_12</vt:lpwstr>
  </property>
</Properties>
</file>